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A2821" w14:textId="77777777" w:rsidR="00A47E0D" w:rsidRDefault="00000000">
      <w:pPr>
        <w:jc w:val="center"/>
      </w:pPr>
      <w:r>
        <w:rPr>
          <w:b/>
          <w:sz w:val="40"/>
        </w:rPr>
        <w:t>Radiology Scheduler — Consolidated Requirements &amp; MVP Technical Spec</w:t>
      </w:r>
    </w:p>
    <w:p w14:paraId="38125B3F" w14:textId="77777777" w:rsidR="00A47E0D" w:rsidRDefault="00000000">
      <w:pPr>
        <w:jc w:val="center"/>
      </w:pPr>
      <w:r>
        <w:rPr>
          <w:sz w:val="24"/>
        </w:rPr>
        <w:t>Next.js + Postgres + NextAuth | Two-Month Generator | Config-Driven</w:t>
      </w:r>
    </w:p>
    <w:p w14:paraId="334350E3" w14:textId="77777777" w:rsidR="00A47E0D" w:rsidRDefault="00000000">
      <w:pPr>
        <w:jc w:val="center"/>
      </w:pPr>
      <w:r>
        <w:t>Prepared: August 13, 2025</w:t>
      </w:r>
    </w:p>
    <w:p w14:paraId="3882D581" w14:textId="77777777" w:rsidR="00A47E0D" w:rsidRDefault="00000000">
      <w:r>
        <w:br w:type="page"/>
      </w:r>
    </w:p>
    <w:p w14:paraId="0E4582D1" w14:textId="77777777" w:rsidR="00A47E0D" w:rsidRDefault="00000000">
      <w:pPr>
        <w:pStyle w:val="Heading1"/>
      </w:pPr>
      <w:r>
        <w:lastRenderedPageBreak/>
        <w:t>1. Sources Included</w:t>
      </w:r>
    </w:p>
    <w:p w14:paraId="1BB8544F" w14:textId="77777777" w:rsidR="00A47E0D" w:rsidRDefault="00000000">
      <w:r>
        <w:t>This document consolidates all details you provided, including:</w:t>
      </w:r>
    </w:p>
    <w:p w14:paraId="09872003" w14:textId="77777777" w:rsidR="00A47E0D" w:rsidRDefault="00000000">
      <w:pPr>
        <w:pStyle w:val="ListBullet"/>
      </w:pPr>
      <w:r>
        <w:t>Original feature list (1–18) describing scheduling, vacations, subspecialties, swaps, summaries, fellows, calendar sync, and subscriptions.</w:t>
      </w:r>
    </w:p>
    <w:p w14:paraId="1FE3C73E" w14:textId="77777777" w:rsidR="00A47E0D" w:rsidRDefault="00000000">
      <w:pPr>
        <w:pStyle w:val="ListBullet"/>
      </w:pPr>
      <w:r>
        <w:t>June schedule workbook structure and sample notations (initials, +late, *(INR call), rds).</w:t>
      </w:r>
    </w:p>
    <w:p w14:paraId="005F5930" w14:textId="77777777" w:rsidR="00A47E0D" w:rsidRDefault="00000000">
      <w:pPr>
        <w:pStyle w:val="ListBullet"/>
      </w:pPr>
      <w:r>
        <w:t>Full transcript from July 16, 2025 (verbatim) and the follow‑up clarifications (MA1 eligibility, equivalence, vacation policy, FTE/PT).</w:t>
      </w:r>
    </w:p>
    <w:p w14:paraId="64ED3ABC" w14:textId="77777777" w:rsidR="00A47E0D" w:rsidRDefault="00000000">
      <w:pPr>
        <w:pStyle w:val="Heading1"/>
      </w:pPr>
      <w:r>
        <w:t>2. Roles &amp; Access</w:t>
      </w:r>
    </w:p>
    <w:p w14:paraId="7BF33641" w14:textId="77777777" w:rsidR="00A47E0D" w:rsidRDefault="00000000">
      <w:pPr>
        <w:pStyle w:val="Heading3"/>
      </w:pPr>
      <w:r>
        <w:t>Roles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184668CE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7562C9" w14:textId="77777777" w:rsidR="00A47E0D" w:rsidRDefault="00000000">
            <w:r>
              <w:t>Role</w:t>
            </w:r>
          </w:p>
        </w:tc>
        <w:tc>
          <w:tcPr>
            <w:tcW w:w="4320" w:type="dxa"/>
          </w:tcPr>
          <w:p w14:paraId="7E5B8691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Capabilities</w:t>
            </w:r>
          </w:p>
        </w:tc>
      </w:tr>
      <w:tr w:rsidR="00A47E0D" w14:paraId="4BA3BFCB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2F718A" w14:textId="77777777" w:rsidR="00A47E0D" w:rsidRDefault="00000000">
            <w:r>
              <w:t>Super Admin</w:t>
            </w:r>
          </w:p>
        </w:tc>
        <w:tc>
          <w:tcPr>
            <w:tcW w:w="4320" w:type="dxa"/>
          </w:tcPr>
          <w:p w14:paraId="172398A5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Manages tenants/orgs; global visibility; cannot access clinical data outside governance.</w:t>
            </w:r>
          </w:p>
        </w:tc>
      </w:tr>
      <w:tr w:rsidR="00A47E0D" w14:paraId="0DBA5611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019E05" w14:textId="77777777" w:rsidR="00A47E0D" w:rsidRDefault="00000000">
            <w:r>
              <w:t>Admin</w:t>
            </w:r>
          </w:p>
        </w:tc>
        <w:tc>
          <w:tcPr>
            <w:tcW w:w="4320" w:type="dxa"/>
          </w:tcPr>
          <w:p w14:paraId="2D180667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Configures org (timezone, week start, subspecialties, shift types, eligibility, vacation policy); imports roster; runs generator; publishes.</w:t>
            </w:r>
          </w:p>
        </w:tc>
      </w:tr>
      <w:tr w:rsidR="00A47E0D" w14:paraId="76545610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8489F1" w14:textId="77777777" w:rsidR="00A47E0D" w:rsidRDefault="00000000">
            <w:r>
              <w:t>Chief</w:t>
            </w:r>
          </w:p>
        </w:tc>
        <w:tc>
          <w:tcPr>
            <w:tcW w:w="4320" w:type="dxa"/>
          </w:tcPr>
          <w:p w14:paraId="37ACAC22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Operational lead; can approve exceptions (e.g., extended consecutive vacations), review drafts, publish; cannot delete org.</w:t>
            </w:r>
          </w:p>
        </w:tc>
      </w:tr>
      <w:tr w:rsidR="00A47E0D" w14:paraId="144FC945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6891E" w14:textId="77777777" w:rsidR="00A47E0D" w:rsidRDefault="00000000">
            <w:r>
              <w:t>Radiologist</w:t>
            </w:r>
          </w:p>
        </w:tc>
        <w:tc>
          <w:tcPr>
            <w:tcW w:w="4320" w:type="dxa"/>
          </w:tcPr>
          <w:p w14:paraId="0A770D8E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Completes profile, submits monthly ranked vacation weeks, views personal schedule.</w:t>
            </w:r>
          </w:p>
        </w:tc>
      </w:tr>
    </w:tbl>
    <w:p w14:paraId="53E916E2" w14:textId="77777777" w:rsidR="00A47E0D" w:rsidRDefault="00000000">
      <w:pPr>
        <w:pStyle w:val="Heading1"/>
      </w:pPr>
      <w:r>
        <w:t>3. Original Feature List (Verbatim, structured)</w:t>
      </w:r>
    </w:p>
    <w:p w14:paraId="301FCC7F" w14:textId="77777777" w:rsidR="00A47E0D" w:rsidRDefault="00000000">
      <w:pPr>
        <w:pStyle w:val="ListNumber"/>
      </w:pPr>
      <w:r>
        <w:t>1) Automated shift scheduling for 30+ users across 20–30 shifts.</w:t>
      </w:r>
    </w:p>
    <w:p w14:paraId="4EF4E94C" w14:textId="77777777" w:rsidR="00A47E0D" w:rsidRDefault="00000000">
      <w:pPr>
        <w:pStyle w:val="ListNumber"/>
      </w:pPr>
      <w:r>
        <w:t>2) Schedule generated for the entire year in advance.</w:t>
      </w:r>
    </w:p>
    <w:p w14:paraId="24A6D530" w14:textId="77777777" w:rsidR="00A47E0D" w:rsidRDefault="00000000">
      <w:pPr>
        <w:pStyle w:val="ListNumber"/>
      </w:pPr>
      <w:r>
        <w:t>3) Before schedule: each user enters preferred vacation weeks with constraints (max one week off per month). Can break a rule with chief approval (e.g., 4 weeks in a row).</w:t>
      </w:r>
    </w:p>
    <w:p w14:paraId="2F4D5E57" w14:textId="77777777" w:rsidR="00A47E0D" w:rsidRDefault="00000000">
      <w:pPr>
        <w:pStyle w:val="ListNumber"/>
      </w:pPr>
      <w:r>
        <w:t>4) Group divided into subspecialties. Most shifts are subspecialized and restricted (e.g., N1 neurorads only).</w:t>
      </w:r>
    </w:p>
    <w:p w14:paraId="46290985" w14:textId="77777777" w:rsidR="00A47E0D" w:rsidRDefault="00000000">
      <w:pPr>
        <w:pStyle w:val="ListNumber"/>
      </w:pPr>
      <w:r>
        <w:t>5) Some shifts can be done by any radiologist.</w:t>
      </w:r>
    </w:p>
    <w:p w14:paraId="2F5F0BF5" w14:textId="77777777" w:rsidR="00A47E0D" w:rsidRDefault="00000000">
      <w:pPr>
        <w:pStyle w:val="ListNumber"/>
      </w:pPr>
      <w:r>
        <w:t>6) Some shifts can only be done by certain named radiologists (e.g., MA1 irrespective of subspecialty).</w:t>
      </w:r>
    </w:p>
    <w:p w14:paraId="6C5A8B45" w14:textId="77777777" w:rsidR="00A47E0D" w:rsidRDefault="00000000">
      <w:pPr>
        <w:pStyle w:val="ListNumber"/>
      </w:pPr>
      <w:r>
        <w:t>7) Dollar values per shift, tallied monthly and yearly (e.g., weekend call paid).</w:t>
      </w:r>
    </w:p>
    <w:p w14:paraId="689DCB07" w14:textId="77777777" w:rsidR="00A47E0D" w:rsidRDefault="00000000">
      <w:pPr>
        <w:pStyle w:val="ListNumber"/>
      </w:pPr>
      <w:r>
        <w:t>8) Different FTEs (60–100%) affect work pattern (e.g., 100%≈3 weeks/month + 1 vacation; 50%≈1.5 weeks + 1.5 weeks off + vacation).</w:t>
      </w:r>
    </w:p>
    <w:p w14:paraId="0882BA37" w14:textId="77777777" w:rsidR="00A47E0D" w:rsidRDefault="00000000">
      <w:pPr>
        <w:pStyle w:val="ListNumber"/>
      </w:pPr>
      <w:r>
        <w:t>9) Even distribution across the year for each type per eligible rad (e.g., each neurorad gets same number of N1, N2…).</w:t>
      </w:r>
    </w:p>
    <w:p w14:paraId="1A2E8E53" w14:textId="77777777" w:rsidR="00A47E0D" w:rsidRDefault="00000000">
      <w:pPr>
        <w:pStyle w:val="ListNumber"/>
      </w:pPr>
      <w:r>
        <w:t>10) Monthly summaries per rad for bookkeeper (e.g., Euan Zhang worked 3×N1, 2×N2, 1×weekend call, 2×night).</w:t>
      </w:r>
    </w:p>
    <w:p w14:paraId="0716BE6D" w14:textId="77777777" w:rsidR="00A47E0D" w:rsidRDefault="00000000">
      <w:pPr>
        <w:pStyle w:val="ListNumber"/>
      </w:pPr>
      <w:r>
        <w:lastRenderedPageBreak/>
        <w:t>11) Fellows have their own vacations, shifts, and calls.</w:t>
      </w:r>
    </w:p>
    <w:p w14:paraId="0E941EE3" w14:textId="77777777" w:rsidR="00A47E0D" w:rsidRDefault="00000000">
      <w:pPr>
        <w:pStyle w:val="ListNumber"/>
      </w:pPr>
      <w:r>
        <w:t>12) Ability to accommodate several fellows.</w:t>
      </w:r>
    </w:p>
    <w:p w14:paraId="6371A249" w14:textId="77777777" w:rsidR="00A47E0D" w:rsidRDefault="00000000">
      <w:pPr>
        <w:pStyle w:val="ListNumber"/>
      </w:pPr>
      <w:r>
        <w:t>13) Shift swaps: requester selects targets; owners receive emails; once one approves, others are told request filled.</w:t>
      </w:r>
    </w:p>
    <w:p w14:paraId="196BB0B9" w14:textId="77777777" w:rsidR="00A47E0D" w:rsidRDefault="00000000">
      <w:pPr>
        <w:pStyle w:val="ListNumber"/>
      </w:pPr>
      <w:r>
        <w:t>14) Giveaways: certain shifts (e.g., weekend call) can be given away; most others are swap‑only.</w:t>
      </w:r>
    </w:p>
    <w:p w14:paraId="536779C1" w14:textId="77777777" w:rsidR="00A47E0D" w:rsidRDefault="00000000">
      <w:pPr>
        <w:pStyle w:val="ListNumber"/>
      </w:pPr>
      <w:r>
        <w:t>15) Away status per user/date to prevent being targeted for swaps on those dates.</w:t>
      </w:r>
    </w:p>
    <w:p w14:paraId="43B6C511" w14:textId="77777777" w:rsidR="00A47E0D" w:rsidRDefault="00000000">
      <w:pPr>
        <w:pStyle w:val="ListNumber"/>
      </w:pPr>
      <w:r>
        <w:t>16) Master calendar, mobile‑responsive (app not required).</w:t>
      </w:r>
    </w:p>
    <w:p w14:paraId="55B302DA" w14:textId="77777777" w:rsidR="00A47E0D" w:rsidRDefault="00000000">
      <w:pPr>
        <w:pStyle w:val="ListNumber"/>
      </w:pPr>
      <w:r>
        <w:t>17) One‑way Google Calendar sync per user.</w:t>
      </w:r>
    </w:p>
    <w:p w14:paraId="4F8151B1" w14:textId="77777777" w:rsidR="00A47E0D" w:rsidRDefault="00000000">
      <w:pPr>
        <w:pStyle w:val="ListNumber"/>
      </w:pPr>
      <w:r>
        <w:t>18) Subscriptions either per user or per group (TBD).</w:t>
      </w:r>
    </w:p>
    <w:p w14:paraId="2F27CDBE" w14:textId="77777777" w:rsidR="00A47E0D" w:rsidRDefault="00000000">
      <w:pPr>
        <w:pStyle w:val="Heading1"/>
      </w:pPr>
      <w:r>
        <w:t>4. Subspecialties &amp; Shift Rules (From Your Notes)</w:t>
      </w:r>
    </w:p>
    <w:p w14:paraId="250CAEB8" w14:textId="77777777" w:rsidR="00A47E0D" w:rsidRDefault="00000000">
      <w:pPr>
        <w:pStyle w:val="Heading3"/>
      </w:pPr>
      <w:r>
        <w:t>Shift Eligibility Map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6EE3000A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978143" w14:textId="77777777" w:rsidR="00A47E0D" w:rsidRDefault="00000000">
            <w:r>
              <w:t>Shift/Category</w:t>
            </w:r>
          </w:p>
        </w:tc>
        <w:tc>
          <w:tcPr>
            <w:tcW w:w="4320" w:type="dxa"/>
          </w:tcPr>
          <w:p w14:paraId="3946DEED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Eligibility</w:t>
            </w:r>
          </w:p>
        </w:tc>
      </w:tr>
      <w:tr w:rsidR="00A47E0D" w14:paraId="2EFF84BF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856696" w14:textId="77777777" w:rsidR="00A47E0D" w:rsidRDefault="00000000">
            <w:r>
              <w:t>Neuro 1–4</w:t>
            </w:r>
          </w:p>
        </w:tc>
        <w:tc>
          <w:tcPr>
            <w:tcW w:w="4320" w:type="dxa"/>
          </w:tcPr>
          <w:p w14:paraId="39BD51FF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Neuroradiology only</w:t>
            </w:r>
          </w:p>
        </w:tc>
      </w:tr>
      <w:tr w:rsidR="00A47E0D" w14:paraId="3EAA62A7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945673" w14:textId="77777777" w:rsidR="00A47E0D" w:rsidRDefault="00000000">
            <w:r>
              <w:t>Vascular</w:t>
            </w:r>
          </w:p>
        </w:tc>
        <w:tc>
          <w:tcPr>
            <w:tcW w:w="4320" w:type="dxa"/>
          </w:tcPr>
          <w:p w14:paraId="24C5430F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only (interventional radiology)</w:t>
            </w:r>
          </w:p>
        </w:tc>
      </w:tr>
      <w:tr w:rsidR="00A47E0D" w14:paraId="63F83824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977018" w14:textId="77777777" w:rsidR="00A47E0D" w:rsidRDefault="00000000">
            <w:r>
              <w:t>General X‑ray</w:t>
            </w:r>
          </w:p>
        </w:tc>
        <w:tc>
          <w:tcPr>
            <w:tcW w:w="4320" w:type="dxa"/>
          </w:tcPr>
          <w:p w14:paraId="31B410E0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Anyone (commonly covered by Body)</w:t>
            </w:r>
          </w:p>
        </w:tc>
      </w:tr>
      <w:tr w:rsidR="00A47E0D" w14:paraId="1365835D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8EA3F4" w14:textId="77777777" w:rsidR="00A47E0D" w:rsidRDefault="00000000">
            <w:r>
              <w:t>CT/Ultrasound</w:t>
            </w:r>
          </w:p>
        </w:tc>
        <w:tc>
          <w:tcPr>
            <w:tcW w:w="4320" w:type="dxa"/>
          </w:tcPr>
          <w:p w14:paraId="2F34B08B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only</w:t>
            </w:r>
          </w:p>
        </w:tc>
      </w:tr>
      <w:tr w:rsidR="00A47E0D" w14:paraId="006DBA4A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6D4979" w14:textId="77777777" w:rsidR="00A47E0D" w:rsidRDefault="00000000">
            <w:r>
              <w:t>MSK</w:t>
            </w:r>
          </w:p>
        </w:tc>
        <w:tc>
          <w:tcPr>
            <w:tcW w:w="4320" w:type="dxa"/>
          </w:tcPr>
          <w:p w14:paraId="53A873C2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 only</w:t>
            </w:r>
          </w:p>
        </w:tc>
      </w:tr>
      <w:tr w:rsidR="00A47E0D" w14:paraId="56E5328A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905013" w14:textId="77777777" w:rsidR="00A47E0D" w:rsidRDefault="00000000">
            <w:r>
              <w:t>Body Volume Support</w:t>
            </w:r>
          </w:p>
        </w:tc>
        <w:tc>
          <w:tcPr>
            <w:tcW w:w="4320" w:type="dxa"/>
          </w:tcPr>
          <w:p w14:paraId="175C9C4F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only</w:t>
            </w:r>
          </w:p>
        </w:tc>
      </w:tr>
      <w:tr w:rsidR="00A47E0D" w14:paraId="7E1DB094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D0C44B" w14:textId="77777777" w:rsidR="00A47E0D" w:rsidRDefault="00000000">
            <w:r>
              <w:t>Body MRI</w:t>
            </w:r>
          </w:p>
        </w:tc>
        <w:tc>
          <w:tcPr>
            <w:tcW w:w="4320" w:type="dxa"/>
          </w:tcPr>
          <w:p w14:paraId="31073F8C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 only</w:t>
            </w:r>
          </w:p>
        </w:tc>
      </w:tr>
      <w:tr w:rsidR="00A47E0D" w14:paraId="177FC6B5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0C0BFC" w14:textId="77777777" w:rsidR="00A47E0D" w:rsidRDefault="00000000">
            <w:r>
              <w:t>Clinic Sites (Stoney Creek, MA1, Speers, Walker’s Line, WH other, Brant)</w:t>
            </w:r>
          </w:p>
        </w:tc>
        <w:tc>
          <w:tcPr>
            <w:tcW w:w="4320" w:type="dxa"/>
          </w:tcPr>
          <w:p w14:paraId="6D34A3E0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Anyone (but MA1 may be named‑only)</w:t>
            </w:r>
          </w:p>
        </w:tc>
      </w:tr>
      <w:tr w:rsidR="00A47E0D" w14:paraId="0FE7F16D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F6CAAC" w14:textId="77777777" w:rsidR="00A47E0D" w:rsidRDefault="00000000">
            <w:r>
              <w:t>Coiling</w:t>
            </w:r>
          </w:p>
        </w:tc>
        <w:tc>
          <w:tcPr>
            <w:tcW w:w="4320" w:type="dxa"/>
          </w:tcPr>
          <w:p w14:paraId="65C9F5CF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INR (interventional neuro) only; currently one person</w:t>
            </w:r>
          </w:p>
        </w:tc>
      </w:tr>
      <w:tr w:rsidR="00A47E0D" w14:paraId="6A231AD6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25934D" w14:textId="77777777" w:rsidR="00A47E0D" w:rsidRDefault="00000000">
            <w:r>
              <w:t>Cardiac CT/MRI</w:t>
            </w:r>
          </w:p>
        </w:tc>
        <w:tc>
          <w:tcPr>
            <w:tcW w:w="4320" w:type="dxa"/>
          </w:tcPr>
          <w:p w14:paraId="4C90CD5C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Chest only</w:t>
            </w:r>
          </w:p>
        </w:tc>
      </w:tr>
      <w:tr w:rsidR="00A47E0D" w14:paraId="07802D0F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C96A78" w14:textId="77777777" w:rsidR="00A47E0D" w:rsidRDefault="00000000">
            <w:r>
              <w:t>Late blocks (Body/Neuro 16–18, 18–21)</w:t>
            </w:r>
          </w:p>
        </w:tc>
        <w:tc>
          <w:tcPr>
            <w:tcW w:w="4320" w:type="dxa"/>
          </w:tcPr>
          <w:p w14:paraId="4D06588E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Subspecialty‑specific as named</w:t>
            </w:r>
          </w:p>
        </w:tc>
      </w:tr>
    </w:tbl>
    <w:p w14:paraId="5B4D5A63" w14:textId="77777777" w:rsidR="00A47E0D" w:rsidRDefault="00000000">
      <w:pPr>
        <w:pStyle w:val="Heading1"/>
      </w:pPr>
      <w:r>
        <w:t>5. Vacation Policy &amp; Intake</w:t>
      </w:r>
    </w:p>
    <w:p w14:paraId="41915BCF" w14:textId="77777777" w:rsidR="00A47E0D" w:rsidRDefault="00000000">
      <w:r>
        <w:t>Quota: by design, each radiologist selects **one vacation week per calendar month** (12/year). Exceptions (e.g., 3–4 in a row) require chief approval.</w:t>
      </w:r>
    </w:p>
    <w:p w14:paraId="007BF7DC" w14:textId="77777777" w:rsidR="00A47E0D" w:rsidRDefault="00000000">
      <w:r>
        <w:t>Intake timing: prior year (e.g., Nov–Dec) for the following year; invitations, reminders, and a lock date per month.</w:t>
      </w:r>
    </w:p>
    <w:p w14:paraId="2EE0565D" w14:textId="77777777" w:rsidR="00A47E0D" w:rsidRDefault="00000000">
      <w:r>
        <w:t>Submission: for each month, the user submits up to **3 ranked week options** (1st, 2nd, 3rd).</w:t>
      </w:r>
    </w:p>
    <w:p w14:paraId="6F5E0467" w14:textId="77777777" w:rsidR="00A47E0D" w:rsidRDefault="00000000">
      <w:r>
        <w:t>Resolution: engine tries 1st choices; collisions resolved by a **fairness ledger** (then seeded random). Users who lose a tie get priority in subsequent months.</w:t>
      </w:r>
    </w:p>
    <w:p w14:paraId="04DBC7DD" w14:textId="77777777" w:rsidR="00A47E0D" w:rsidRDefault="00000000">
      <w:r>
        <w:t>Fairness scoring (default): 1st=+0, 2nd=+1, 3rd=+2, none=+3. When a tie‑break helps you win, your score decays by 1 next month.</w:t>
      </w:r>
    </w:p>
    <w:p w14:paraId="7E8F1C4F" w14:textId="77777777" w:rsidR="00A47E0D" w:rsidRDefault="00000000">
      <w:r>
        <w:lastRenderedPageBreak/>
        <w:t>Consecutive week rule (default): allow up to two instances of 2 weeks back‑to‑back per year; longer runs require chief approval.</w:t>
      </w:r>
    </w:p>
    <w:p w14:paraId="533DF749" w14:textId="77777777" w:rsidR="00A47E0D" w:rsidRDefault="00000000">
      <w:pPr>
        <w:pStyle w:val="Heading1"/>
      </w:pPr>
      <w:r>
        <w:t>6. FTE &amp; PT Days (Dynamic, Ontario-style framing)</w:t>
      </w:r>
    </w:p>
    <w:p w14:paraId="0B449DA4" w14:textId="77777777" w:rsidR="00A47E0D" w:rsidRDefault="00000000">
      <w:r>
        <w:t>Scheduling uses your **internal FTE→PT policy** (not statutory ESA minimums). We store the policy at the org level and compute each member’s monthly PT day allowance.</w:t>
      </w:r>
    </w:p>
    <w:p w14:paraId="62604231" w14:textId="77777777" w:rsidR="00A47E0D" w:rsidRDefault="00000000">
      <w:r>
        <w:t>Recommended banding (editable at setup):</w:t>
      </w:r>
    </w:p>
    <w:p w14:paraId="21D832AF" w14:textId="77777777" w:rsidR="00A47E0D" w:rsidRDefault="00000000">
      <w:pPr>
        <w:pStyle w:val="Heading3"/>
      </w:pPr>
      <w:r>
        <w:t>Suggested FTE→PT Mapping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3FAFA8F0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1D3817" w14:textId="77777777" w:rsidR="00A47E0D" w:rsidRDefault="00000000">
            <w:r>
              <w:t>Band</w:t>
            </w:r>
          </w:p>
        </w:tc>
        <w:tc>
          <w:tcPr>
            <w:tcW w:w="4320" w:type="dxa"/>
          </w:tcPr>
          <w:p w14:paraId="41FDC65D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PT Days / Month</w:t>
            </w:r>
          </w:p>
        </w:tc>
      </w:tr>
      <w:tr w:rsidR="00A47E0D" w14:paraId="2E8369FC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F0E025" w14:textId="77777777" w:rsidR="00A47E0D" w:rsidRDefault="00000000">
            <w:r>
              <w:t>60–69% FTE</w:t>
            </w:r>
          </w:p>
        </w:tc>
        <w:tc>
          <w:tcPr>
            <w:tcW w:w="4320" w:type="dxa"/>
          </w:tcPr>
          <w:p w14:paraId="43D3C6EE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PT days/month</w:t>
            </w:r>
          </w:p>
        </w:tc>
      </w:tr>
      <w:tr w:rsidR="00A47E0D" w14:paraId="536AD899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85B401" w14:textId="77777777" w:rsidR="00A47E0D" w:rsidRDefault="00000000">
            <w:r>
              <w:t>70–79% FTE</w:t>
            </w:r>
          </w:p>
        </w:tc>
        <w:tc>
          <w:tcPr>
            <w:tcW w:w="4320" w:type="dxa"/>
          </w:tcPr>
          <w:p w14:paraId="5E573A77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PT days/month</w:t>
            </w:r>
          </w:p>
        </w:tc>
      </w:tr>
      <w:tr w:rsidR="00A47E0D" w14:paraId="21FA6D0E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044F9B" w14:textId="77777777" w:rsidR="00A47E0D" w:rsidRDefault="00000000">
            <w:r>
              <w:t>80–89% FTE</w:t>
            </w:r>
          </w:p>
        </w:tc>
        <w:tc>
          <w:tcPr>
            <w:tcW w:w="4320" w:type="dxa"/>
          </w:tcPr>
          <w:p w14:paraId="516EC7F9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PT days/month</w:t>
            </w:r>
          </w:p>
        </w:tc>
      </w:tr>
      <w:tr w:rsidR="00A47E0D" w14:paraId="7E8E6FC7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368482" w14:textId="77777777" w:rsidR="00A47E0D" w:rsidRDefault="00000000">
            <w:r>
              <w:t>90–99% FTE</w:t>
            </w:r>
          </w:p>
        </w:tc>
        <w:tc>
          <w:tcPr>
            <w:tcW w:w="4320" w:type="dxa"/>
          </w:tcPr>
          <w:p w14:paraId="09864194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PT days/month</w:t>
            </w:r>
          </w:p>
        </w:tc>
      </w:tr>
      <w:tr w:rsidR="00A47E0D" w14:paraId="1A2A8B8D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631B28" w14:textId="77777777" w:rsidR="00A47E0D" w:rsidRDefault="00000000">
            <w:r>
              <w:t>100% FTE</w:t>
            </w:r>
          </w:p>
        </w:tc>
        <w:tc>
          <w:tcPr>
            <w:tcW w:w="4320" w:type="dxa"/>
          </w:tcPr>
          <w:p w14:paraId="2A159CBB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PT days/month</w:t>
            </w:r>
          </w:p>
        </w:tc>
      </w:tr>
    </w:tbl>
    <w:p w14:paraId="6D385CFD" w14:textId="77777777" w:rsidR="00A47E0D" w:rsidRDefault="00000000">
      <w:r>
        <w:t>Weekday balance cap (default): Mon or Fri PT cannot exceed any other weekday by more than 1 within a month (prevents 'every Friday off').</w:t>
      </w:r>
    </w:p>
    <w:p w14:paraId="26543BAA" w14:textId="77777777" w:rsidR="00A47E0D" w:rsidRDefault="00000000">
      <w:r>
        <w:t>MVP toggle: store policy now; optionally enable auto‑assignment of PT days later to block availability during generation.</w:t>
      </w:r>
    </w:p>
    <w:p w14:paraId="0881B5DD" w14:textId="77777777" w:rsidR="00A47E0D" w:rsidRDefault="00000000">
      <w:pPr>
        <w:pStyle w:val="Heading1"/>
      </w:pPr>
      <w:r>
        <w:t>7. Equivalence (MVP, swaps only)</w:t>
      </w:r>
    </w:p>
    <w:p w14:paraId="732A8F3D" w14:textId="77777777" w:rsidR="00A47E0D" w:rsidRDefault="00000000">
      <w:r>
        <w:t>Generation stays exact by shift type. Equivalence is for swaps only, always obeying eligibility and time window.</w:t>
      </w:r>
    </w:p>
    <w:p w14:paraId="42C5FA97" w14:textId="77777777" w:rsidR="00A47E0D" w:rsidRDefault="00000000">
      <w:pPr>
        <w:pStyle w:val="Heading3"/>
      </w:pPr>
      <w:r>
        <w:t>Proposed MVP Equivalence Groups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7FC17471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2B4E32" w14:textId="77777777" w:rsidR="00A47E0D" w:rsidRDefault="00000000">
            <w:r>
              <w:t>Group Code</w:t>
            </w:r>
          </w:p>
        </w:tc>
        <w:tc>
          <w:tcPr>
            <w:tcW w:w="4320" w:type="dxa"/>
          </w:tcPr>
          <w:p w14:paraId="586397C0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</w:t>
            </w:r>
          </w:p>
        </w:tc>
      </w:tr>
      <w:tr w:rsidR="00A47E0D" w14:paraId="0CBDE7ED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9D0F22" w14:textId="77777777" w:rsidR="00A47E0D" w:rsidRDefault="00000000">
            <w:r>
              <w:t>NEURO_DAY_EQ1</w:t>
            </w:r>
          </w:p>
        </w:tc>
        <w:tc>
          <w:tcPr>
            <w:tcW w:w="4320" w:type="dxa"/>
          </w:tcPr>
          <w:p w14:paraId="135A5D67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Neuro 1, Neuro 2, Neuro 3, Neuro 4</w:t>
            </w:r>
          </w:p>
        </w:tc>
      </w:tr>
      <w:tr w:rsidR="00A47E0D" w14:paraId="71202453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7728B7" w14:textId="77777777" w:rsidR="00A47E0D" w:rsidRDefault="00000000">
            <w:r>
              <w:t>NEURO_LATE_EQ1</w:t>
            </w:r>
          </w:p>
        </w:tc>
        <w:tc>
          <w:tcPr>
            <w:tcW w:w="4320" w:type="dxa"/>
          </w:tcPr>
          <w:p w14:paraId="3261E878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 1600–1800, Neuro 1800–2100</w:t>
            </w:r>
          </w:p>
        </w:tc>
      </w:tr>
      <w:tr w:rsidR="00A47E0D" w14:paraId="48B6597F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1E7118" w14:textId="77777777" w:rsidR="00A47E0D" w:rsidRDefault="00000000">
            <w:r>
              <w:t>BODY_LATE_EQ1</w:t>
            </w:r>
          </w:p>
        </w:tc>
        <w:tc>
          <w:tcPr>
            <w:tcW w:w="4320" w:type="dxa"/>
          </w:tcPr>
          <w:p w14:paraId="1FE5A9F8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 1600–1800, Body 1800–2100</w:t>
            </w:r>
          </w:p>
        </w:tc>
      </w:tr>
      <w:tr w:rsidR="00A47E0D" w14:paraId="4D4C767F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944524" w14:textId="77777777" w:rsidR="00A47E0D" w:rsidRDefault="00000000">
            <w:r>
              <w:t>CLINIC_EQ1</w:t>
            </w:r>
          </w:p>
        </w:tc>
        <w:tc>
          <w:tcPr>
            <w:tcW w:w="4320" w:type="dxa"/>
          </w:tcPr>
          <w:p w14:paraId="512D2E0D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Stoney Creek, Speers, Walker’s Line, WH other, Brant (Mammo)</w:t>
            </w:r>
          </w:p>
        </w:tc>
      </w:tr>
      <w:tr w:rsidR="00A47E0D" w14:paraId="685DD7C4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6AD4CF" w14:textId="77777777" w:rsidR="00A47E0D" w:rsidRDefault="00000000">
            <w:r>
              <w:t>CLINIC_EQ_MA1</w:t>
            </w:r>
          </w:p>
        </w:tc>
        <w:tc>
          <w:tcPr>
            <w:tcW w:w="4320" w:type="dxa"/>
          </w:tcPr>
          <w:p w14:paraId="6272C78A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MA1 (if named‑only, keep separate; else fold into CLINIC_EQ1)</w:t>
            </w:r>
          </w:p>
        </w:tc>
      </w:tr>
    </w:tbl>
    <w:p w14:paraId="732B63D9" w14:textId="77777777" w:rsidR="00A47E0D" w:rsidRDefault="00000000">
      <w:r>
        <w:t>Excluded from equivalence (specialized): Coiling (INR), Cardiac CT/MRI (Chest), Vascular (IR), and distinct Body modalities (CT/US, MSK, Body MRI, Body Volume Support).</w:t>
      </w:r>
    </w:p>
    <w:p w14:paraId="62A28061" w14:textId="77777777" w:rsidR="00A47E0D" w:rsidRDefault="00000000">
      <w:pPr>
        <w:pStyle w:val="Heading1"/>
      </w:pPr>
      <w:r>
        <w:t>8. Swaps, Giveaways, Away</w:t>
      </w:r>
    </w:p>
    <w:p w14:paraId="0F23EF85" w14:textId="77777777" w:rsidR="00A47E0D" w:rsidRDefault="00000000">
      <w:r>
        <w:t>Swaps: requester selects one or many targets; system offers sequentially to avoid spamming; approval required by the other party; eligibility must hold; equivalence applies if configured.</w:t>
      </w:r>
    </w:p>
    <w:p w14:paraId="70A87277" w14:textId="77777777" w:rsidR="00A47E0D" w:rsidRDefault="00000000">
      <w:r>
        <w:lastRenderedPageBreak/>
        <w:t>Giveaways: limited to explicitly marked shift types (default: weekend call); system offers sequentially to eligible pool.</w:t>
      </w:r>
    </w:p>
    <w:p w14:paraId="093C456E" w14:textId="77777777" w:rsidR="00A47E0D" w:rsidRDefault="00000000">
      <w:r>
        <w:t>Away: prevents receiving swap/giveaway requests on specified dates (hard block).</w:t>
      </w:r>
    </w:p>
    <w:p w14:paraId="68404CB9" w14:textId="77777777" w:rsidR="00A47E0D" w:rsidRDefault="00000000">
      <w:pPr>
        <w:pStyle w:val="Heading1"/>
      </w:pPr>
      <w:r>
        <w:t>9. Calendars, Emails, Reporting</w:t>
      </w:r>
    </w:p>
    <w:p w14:paraId="05CC4527" w14:textId="77777777" w:rsidR="00A47E0D" w:rsidRDefault="00000000">
      <w:r>
        <w:t>Calendars: Master calendar and My Schedule; mobile‑responsive. One‑way Google Calendar sync is deferred beyond MVP.</w:t>
      </w:r>
    </w:p>
    <w:p w14:paraId="0885AAE2" w14:textId="77777777" w:rsidR="00A47E0D" w:rsidRDefault="00000000">
      <w:r>
        <w:t>Emails: Invites for vacation intake, reminders pre‑lock, publish notices. Logged for audit.</w:t>
      </w:r>
    </w:p>
    <w:p w14:paraId="0AF95F0B" w14:textId="77777777" w:rsidR="00A47E0D" w:rsidRDefault="00000000">
      <w:r>
        <w:t>Reporting: monthly CSV per user (Date, Shift, Site, Start, End, $Value, Subspecialty, Notes) plus group totals and YTD. Dollar values default to $0 except a single Weekend Call rate until table is provided.</w:t>
      </w:r>
    </w:p>
    <w:p w14:paraId="1BBFF2A7" w14:textId="77777777" w:rsidR="00A47E0D" w:rsidRDefault="00000000">
      <w:pPr>
        <w:pStyle w:val="Heading1"/>
      </w:pPr>
      <w:r>
        <w:t>10. MVP Scope vs Later</w:t>
      </w:r>
    </w:p>
    <w:p w14:paraId="2DCCB95A" w14:textId="77777777" w:rsidR="00A47E0D" w:rsidRDefault="00000000">
      <w:pPr>
        <w:pStyle w:val="Heading3"/>
      </w:pPr>
      <w:r>
        <w:t>Scope Summary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474501B5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EF6C84" w14:textId="77777777" w:rsidR="00A47E0D" w:rsidRDefault="00000000">
            <w:r>
              <w:t>Feature</w:t>
            </w:r>
          </w:p>
        </w:tc>
        <w:tc>
          <w:tcPr>
            <w:tcW w:w="4320" w:type="dxa"/>
          </w:tcPr>
          <w:p w14:paraId="7922CDFB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</w:tr>
      <w:tr w:rsidR="00A47E0D" w14:paraId="2B9CF576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5F4968" w14:textId="77777777" w:rsidR="00A47E0D" w:rsidRDefault="00000000">
            <w:r>
              <w:t>Auth &amp; RBAC</w:t>
            </w:r>
          </w:p>
        </w:tc>
        <w:tc>
          <w:tcPr>
            <w:tcW w:w="4320" w:type="dxa"/>
          </w:tcPr>
          <w:p w14:paraId="0B8FEDA8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</w:tr>
      <w:tr w:rsidR="00A47E0D" w14:paraId="5F38C030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8188E2" w14:textId="77777777" w:rsidR="00A47E0D" w:rsidRDefault="00000000">
            <w:r>
              <w:t>Org setup (timezone, subspecialties, shift types, eligibility, vacation policy)</w:t>
            </w:r>
          </w:p>
        </w:tc>
        <w:tc>
          <w:tcPr>
            <w:tcW w:w="4320" w:type="dxa"/>
          </w:tcPr>
          <w:p w14:paraId="676D17D9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</w:tr>
      <w:tr w:rsidR="00A47E0D" w14:paraId="3B0A7D9A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31E1E8" w14:textId="77777777" w:rsidR="00A47E0D" w:rsidRDefault="00000000">
            <w:r>
              <w:t>Roster import &amp; invites</w:t>
            </w:r>
          </w:p>
        </w:tc>
        <w:tc>
          <w:tcPr>
            <w:tcW w:w="4320" w:type="dxa"/>
          </w:tcPr>
          <w:p w14:paraId="57B44D68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</w:tr>
      <w:tr w:rsidR="00A47E0D" w14:paraId="69A2377A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81493A" w14:textId="77777777" w:rsidR="00A47E0D" w:rsidRDefault="00000000">
            <w:r>
              <w:t>Vacation intake (ranked) &amp; lock</w:t>
            </w:r>
          </w:p>
        </w:tc>
        <w:tc>
          <w:tcPr>
            <w:tcW w:w="4320" w:type="dxa"/>
          </w:tcPr>
          <w:p w14:paraId="26E2E61A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</w:tr>
      <w:tr w:rsidR="00A47E0D" w14:paraId="12259B06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3740D4" w14:textId="77777777" w:rsidR="00A47E0D" w:rsidRDefault="00000000">
            <w:r>
              <w:t>Two‑month generator (eligibility + fairness)</w:t>
            </w:r>
          </w:p>
        </w:tc>
        <w:tc>
          <w:tcPr>
            <w:tcW w:w="4320" w:type="dxa"/>
          </w:tcPr>
          <w:p w14:paraId="55BEC202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</w:tr>
      <w:tr w:rsidR="00A47E0D" w14:paraId="45CE776D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B8F5EB" w14:textId="77777777" w:rsidR="00A47E0D" w:rsidRDefault="00000000">
            <w:r>
              <w:t>Publish &amp; email notifications</w:t>
            </w:r>
          </w:p>
        </w:tc>
        <w:tc>
          <w:tcPr>
            <w:tcW w:w="4320" w:type="dxa"/>
          </w:tcPr>
          <w:p w14:paraId="1DBF0FD1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MVP</w:t>
            </w:r>
          </w:p>
        </w:tc>
      </w:tr>
      <w:tr w:rsidR="00A47E0D" w14:paraId="674AFAF9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C87AC6" w14:textId="77777777" w:rsidR="00A47E0D" w:rsidRDefault="00000000">
            <w:r>
              <w:t>Master + My calendar; CSV export; audit</w:t>
            </w:r>
          </w:p>
        </w:tc>
        <w:tc>
          <w:tcPr>
            <w:tcW w:w="4320" w:type="dxa"/>
          </w:tcPr>
          <w:p w14:paraId="521AC02A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</w:t>
            </w:r>
          </w:p>
        </w:tc>
      </w:tr>
      <w:tr w:rsidR="00A47E0D" w14:paraId="2045B84C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8B1BFE" w14:textId="77777777" w:rsidR="00A47E0D" w:rsidRDefault="00000000">
            <w:r>
              <w:t>Swaps (basic, same type; optional equivalence groups)</w:t>
            </w:r>
          </w:p>
        </w:tc>
        <w:tc>
          <w:tcPr>
            <w:tcW w:w="4320" w:type="dxa"/>
          </w:tcPr>
          <w:p w14:paraId="6DBDAA93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 (v1)</w:t>
            </w:r>
          </w:p>
        </w:tc>
      </w:tr>
      <w:tr w:rsidR="00A47E0D" w14:paraId="71EFE4C9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BC0EDB" w14:textId="77777777" w:rsidR="00A47E0D" w:rsidRDefault="00000000">
            <w:r>
              <w:t>Giveaways</w:t>
            </w:r>
          </w:p>
        </w:tc>
        <w:tc>
          <w:tcPr>
            <w:tcW w:w="4320" w:type="dxa"/>
          </w:tcPr>
          <w:p w14:paraId="2292B9D5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Later (v1)</w:t>
            </w:r>
          </w:p>
        </w:tc>
      </w:tr>
      <w:tr w:rsidR="00A47E0D" w14:paraId="383F44B4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28ED01" w14:textId="77777777" w:rsidR="00A47E0D" w:rsidRDefault="00000000">
            <w:r>
              <w:t>PT day auto‑assignment &amp; weekday balance enforcement</w:t>
            </w:r>
          </w:p>
        </w:tc>
        <w:tc>
          <w:tcPr>
            <w:tcW w:w="4320" w:type="dxa"/>
          </w:tcPr>
          <w:p w14:paraId="0C190E1E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 (v1)</w:t>
            </w:r>
          </w:p>
        </w:tc>
      </w:tr>
      <w:tr w:rsidR="00A47E0D" w14:paraId="65794B8A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3B82E2" w14:textId="77777777" w:rsidR="00A47E0D" w:rsidRDefault="00000000">
            <w:r>
              <w:t>Google Calendar push</w:t>
            </w:r>
          </w:p>
        </w:tc>
        <w:tc>
          <w:tcPr>
            <w:tcW w:w="4320" w:type="dxa"/>
          </w:tcPr>
          <w:p w14:paraId="7C18FB9A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Later (v1)</w:t>
            </w:r>
          </w:p>
        </w:tc>
      </w:tr>
      <w:tr w:rsidR="00A47E0D" w14:paraId="0DFCBBF2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53CC10" w14:textId="77777777" w:rsidR="00A47E0D" w:rsidRDefault="00000000">
            <w:r>
              <w:t>Dollar values &amp; payouts, PDF reports</w:t>
            </w:r>
          </w:p>
        </w:tc>
        <w:tc>
          <w:tcPr>
            <w:tcW w:w="4320" w:type="dxa"/>
          </w:tcPr>
          <w:p w14:paraId="1EC88756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 (v1)</w:t>
            </w:r>
          </w:p>
        </w:tc>
      </w:tr>
      <w:tr w:rsidR="00A47E0D" w14:paraId="6771CB29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2F441" w14:textId="77777777" w:rsidR="00A47E0D" w:rsidRDefault="00000000">
            <w:r>
              <w:t>OR‑Tools optimizer &amp; AI linting</w:t>
            </w:r>
          </w:p>
        </w:tc>
        <w:tc>
          <w:tcPr>
            <w:tcW w:w="4320" w:type="dxa"/>
          </w:tcPr>
          <w:p w14:paraId="59212413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Later (v1.5+)</w:t>
            </w:r>
          </w:p>
        </w:tc>
      </w:tr>
      <w:tr w:rsidR="00A47E0D" w14:paraId="37DB0946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BD111" w14:textId="77777777" w:rsidR="00A47E0D" w:rsidRDefault="00000000">
            <w:r>
              <w:t>Billing</w:t>
            </w:r>
          </w:p>
        </w:tc>
        <w:tc>
          <w:tcPr>
            <w:tcW w:w="4320" w:type="dxa"/>
          </w:tcPr>
          <w:p w14:paraId="75E0459A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 (v1)</w:t>
            </w:r>
          </w:p>
        </w:tc>
      </w:tr>
    </w:tbl>
    <w:p w14:paraId="68FFA4A9" w14:textId="77777777" w:rsidR="00A47E0D" w:rsidRDefault="00000000">
      <w:pPr>
        <w:pStyle w:val="Heading1"/>
      </w:pPr>
      <w:r>
        <w:t>11. Open Questions &amp; Defaults</w:t>
      </w:r>
    </w:p>
    <w:p w14:paraId="325CC641" w14:textId="77777777" w:rsidR="00A47E0D" w:rsidRDefault="00000000">
      <w:pPr>
        <w:pStyle w:val="Heading3"/>
      </w:pPr>
      <w:r>
        <w:t>Unknowns &amp; Defaults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47E0D" w14:paraId="20AE6C49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2E83CE" w14:textId="77777777" w:rsidR="00A47E0D" w:rsidRDefault="00000000">
            <w:r>
              <w:t>Topic</w:t>
            </w:r>
          </w:p>
        </w:tc>
        <w:tc>
          <w:tcPr>
            <w:tcW w:w="2160" w:type="dxa"/>
          </w:tcPr>
          <w:p w14:paraId="0F8347A9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Needed</w:t>
            </w:r>
          </w:p>
        </w:tc>
        <w:tc>
          <w:tcPr>
            <w:tcW w:w="2160" w:type="dxa"/>
          </w:tcPr>
          <w:p w14:paraId="3A60DF5C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Now</w:t>
            </w:r>
          </w:p>
        </w:tc>
        <w:tc>
          <w:tcPr>
            <w:tcW w:w="2160" w:type="dxa"/>
          </w:tcPr>
          <w:p w14:paraId="31659268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  <w:tr w:rsidR="00A47E0D" w14:paraId="722ACBDB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7CF174" w14:textId="77777777" w:rsidR="00A47E0D" w:rsidRDefault="00000000">
            <w:r>
              <w:t xml:space="preserve">Dollar values per </w:t>
            </w:r>
            <w:r>
              <w:lastRenderedPageBreak/>
              <w:t>shift</w:t>
            </w:r>
          </w:p>
        </w:tc>
        <w:tc>
          <w:tcPr>
            <w:tcW w:w="2160" w:type="dxa"/>
          </w:tcPr>
          <w:p w14:paraId="7A47CD2C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Provide values &amp; </w:t>
            </w:r>
            <w:r>
              <w:lastRenderedPageBreak/>
              <w:t>premiums</w:t>
            </w:r>
          </w:p>
        </w:tc>
        <w:tc>
          <w:tcPr>
            <w:tcW w:w="2160" w:type="dxa"/>
          </w:tcPr>
          <w:p w14:paraId="2F970F9D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Default $0; single </w:t>
            </w:r>
            <w:r>
              <w:lastRenderedPageBreak/>
              <w:t>Weekend Call rate</w:t>
            </w:r>
          </w:p>
        </w:tc>
        <w:tc>
          <w:tcPr>
            <w:tcW w:w="2160" w:type="dxa"/>
          </w:tcPr>
          <w:p w14:paraId="513ED2D3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Needed for payouts</w:t>
            </w:r>
          </w:p>
        </w:tc>
      </w:tr>
      <w:tr w:rsidR="00A47E0D" w14:paraId="70EED0EB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DB7D47" w14:textId="77777777" w:rsidR="00A47E0D" w:rsidRDefault="00000000">
            <w:r>
              <w:t>Giveaway‑eligible list</w:t>
            </w:r>
          </w:p>
        </w:tc>
        <w:tc>
          <w:tcPr>
            <w:tcW w:w="2160" w:type="dxa"/>
          </w:tcPr>
          <w:p w14:paraId="7561FC35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list</w:t>
            </w:r>
          </w:p>
        </w:tc>
        <w:tc>
          <w:tcPr>
            <w:tcW w:w="2160" w:type="dxa"/>
          </w:tcPr>
          <w:p w14:paraId="4B15815A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Weekend call only</w:t>
            </w:r>
          </w:p>
        </w:tc>
        <w:tc>
          <w:tcPr>
            <w:tcW w:w="2160" w:type="dxa"/>
          </w:tcPr>
          <w:p w14:paraId="13103C87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Aligns w/ current practice</w:t>
            </w:r>
          </w:p>
        </w:tc>
      </w:tr>
      <w:tr w:rsidR="00A47E0D" w14:paraId="597AC35C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D1CB53" w14:textId="77777777" w:rsidR="00A47E0D" w:rsidRDefault="00000000">
            <w:r>
              <w:t>MA1 eligibility</w:t>
            </w:r>
          </w:p>
        </w:tc>
        <w:tc>
          <w:tcPr>
            <w:tcW w:w="2160" w:type="dxa"/>
          </w:tcPr>
          <w:p w14:paraId="4F71DDAF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named list if restricted</w:t>
            </w:r>
          </w:p>
        </w:tc>
        <w:tc>
          <w:tcPr>
            <w:tcW w:w="2160" w:type="dxa"/>
          </w:tcPr>
          <w:p w14:paraId="5E5254B2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Treat as 'Any' until list provided</w:t>
            </w:r>
          </w:p>
        </w:tc>
        <w:tc>
          <w:tcPr>
            <w:tcW w:w="2160" w:type="dxa"/>
          </w:tcPr>
          <w:p w14:paraId="17880D81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Tighten later w/o code changes</w:t>
            </w:r>
          </w:p>
        </w:tc>
      </w:tr>
      <w:tr w:rsidR="00A47E0D" w14:paraId="7CE7E505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A594C9" w14:textId="77777777" w:rsidR="00A47E0D" w:rsidRDefault="00000000">
            <w:r>
              <w:t>Coiling coverage</w:t>
            </w:r>
          </w:p>
        </w:tc>
        <w:tc>
          <w:tcPr>
            <w:tcW w:w="2160" w:type="dxa"/>
          </w:tcPr>
          <w:p w14:paraId="4C49C03B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INR person &amp; backup</w:t>
            </w:r>
          </w:p>
        </w:tc>
        <w:tc>
          <w:tcPr>
            <w:tcW w:w="2160" w:type="dxa"/>
          </w:tcPr>
          <w:p w14:paraId="44606FC6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 single named; warn on conflicts</w:t>
            </w:r>
          </w:p>
        </w:tc>
        <w:tc>
          <w:tcPr>
            <w:tcW w:w="2160" w:type="dxa"/>
          </w:tcPr>
          <w:p w14:paraId="42ACDEB0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Avoids unfilled days</w:t>
            </w:r>
          </w:p>
        </w:tc>
      </w:tr>
      <w:tr w:rsidR="00A47E0D" w14:paraId="34948FB0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49DDE9" w14:textId="77777777" w:rsidR="00A47E0D" w:rsidRDefault="00000000">
            <w:r>
              <w:t>FTE→PT mapping</w:t>
            </w:r>
          </w:p>
        </w:tc>
        <w:tc>
          <w:tcPr>
            <w:tcW w:w="2160" w:type="dxa"/>
          </w:tcPr>
          <w:p w14:paraId="17D31F78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bands or formula</w:t>
            </w:r>
          </w:p>
        </w:tc>
        <w:tc>
          <w:tcPr>
            <w:tcW w:w="2160" w:type="dxa"/>
          </w:tcPr>
          <w:p w14:paraId="196B00AF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Suggested bands (8/6/4/2/0)</w:t>
            </w:r>
          </w:p>
        </w:tc>
        <w:tc>
          <w:tcPr>
            <w:tcW w:w="2160" w:type="dxa"/>
          </w:tcPr>
          <w:p w14:paraId="3905F4FE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and transparent</w:t>
            </w:r>
          </w:p>
        </w:tc>
      </w:tr>
      <w:tr w:rsidR="00A47E0D" w14:paraId="085D2EC3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591D7E" w14:textId="77777777" w:rsidR="00A47E0D" w:rsidRDefault="00000000">
            <w:r>
              <w:t>PT weekday cap</w:t>
            </w:r>
          </w:p>
        </w:tc>
        <w:tc>
          <w:tcPr>
            <w:tcW w:w="2160" w:type="dxa"/>
          </w:tcPr>
          <w:p w14:paraId="6FCD3A58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strictness</w:t>
            </w:r>
          </w:p>
        </w:tc>
        <w:tc>
          <w:tcPr>
            <w:tcW w:w="2160" w:type="dxa"/>
          </w:tcPr>
          <w:p w14:paraId="2F443E6D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±1 cap</w:t>
            </w:r>
          </w:p>
        </w:tc>
        <w:tc>
          <w:tcPr>
            <w:tcW w:w="2160" w:type="dxa"/>
          </w:tcPr>
          <w:p w14:paraId="681BAA32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Prevents Fri/Mo bias</w:t>
            </w:r>
          </w:p>
        </w:tc>
      </w:tr>
      <w:tr w:rsidR="00A47E0D" w14:paraId="3EFA2904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D7A635" w14:textId="77777777" w:rsidR="00A47E0D" w:rsidRDefault="00000000">
            <w:r>
              <w:t>Equivalence sets</w:t>
            </w:r>
          </w:p>
        </w:tc>
        <w:tc>
          <w:tcPr>
            <w:tcW w:w="2160" w:type="dxa"/>
          </w:tcPr>
          <w:p w14:paraId="6110485F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groups</w:t>
            </w:r>
          </w:p>
        </w:tc>
        <w:tc>
          <w:tcPr>
            <w:tcW w:w="2160" w:type="dxa"/>
          </w:tcPr>
          <w:p w14:paraId="48B54DC9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proposed groups</w:t>
            </w:r>
          </w:p>
        </w:tc>
        <w:tc>
          <w:tcPr>
            <w:tcW w:w="2160" w:type="dxa"/>
          </w:tcPr>
          <w:p w14:paraId="6E75F9B9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Swaps only</w:t>
            </w:r>
          </w:p>
        </w:tc>
      </w:tr>
      <w:tr w:rsidR="00A47E0D" w14:paraId="434A0E51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044D35" w14:textId="77777777" w:rsidR="00A47E0D" w:rsidRDefault="00000000">
            <w:r>
              <w:t>Rest/sequence caps</w:t>
            </w:r>
          </w:p>
        </w:tc>
        <w:tc>
          <w:tcPr>
            <w:tcW w:w="2160" w:type="dxa"/>
          </w:tcPr>
          <w:p w14:paraId="26129A0F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numbers</w:t>
            </w:r>
          </w:p>
        </w:tc>
        <w:tc>
          <w:tcPr>
            <w:tcW w:w="2160" w:type="dxa"/>
          </w:tcPr>
          <w:p w14:paraId="32AD06F2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(engine avoids stacks)</w:t>
            </w:r>
          </w:p>
        </w:tc>
        <w:tc>
          <w:tcPr>
            <w:tcW w:w="2160" w:type="dxa"/>
          </w:tcPr>
          <w:p w14:paraId="32F02F0F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later as constraints</w:t>
            </w:r>
          </w:p>
        </w:tc>
      </w:tr>
      <w:tr w:rsidR="00A47E0D" w14:paraId="6610C302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14184A" w14:textId="77777777" w:rsidR="00A47E0D" w:rsidRDefault="00000000">
            <w:r>
              <w:t>Holidays</w:t>
            </w:r>
          </w:p>
        </w:tc>
        <w:tc>
          <w:tcPr>
            <w:tcW w:w="2160" w:type="dxa"/>
          </w:tcPr>
          <w:p w14:paraId="1CF480B6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rules</w:t>
            </w:r>
          </w:p>
        </w:tc>
        <w:tc>
          <w:tcPr>
            <w:tcW w:w="2160" w:type="dxa"/>
          </w:tcPr>
          <w:p w14:paraId="6AFA97F0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Ontario stats; no premium</w:t>
            </w:r>
          </w:p>
        </w:tc>
        <w:tc>
          <w:tcPr>
            <w:tcW w:w="2160" w:type="dxa"/>
          </w:tcPr>
          <w:p w14:paraId="2AA3B984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to update</w:t>
            </w:r>
          </w:p>
        </w:tc>
      </w:tr>
      <w:tr w:rsidR="00A47E0D" w14:paraId="1834E3A4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161D90" w14:textId="77777777" w:rsidR="00A47E0D" w:rsidRDefault="00000000">
            <w:r>
              <w:t>Coverage exceptions</w:t>
            </w:r>
          </w:p>
        </w:tc>
        <w:tc>
          <w:tcPr>
            <w:tcW w:w="2160" w:type="dxa"/>
          </w:tcPr>
          <w:p w14:paraId="6778DE20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allowed gaps</w:t>
            </w:r>
          </w:p>
        </w:tc>
        <w:tc>
          <w:tcPr>
            <w:tcW w:w="2160" w:type="dxa"/>
          </w:tcPr>
          <w:p w14:paraId="22EE5009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160" w:type="dxa"/>
          </w:tcPr>
          <w:p w14:paraId="2B813E04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coverage required</w:t>
            </w:r>
          </w:p>
        </w:tc>
      </w:tr>
      <w:tr w:rsidR="00A47E0D" w14:paraId="6E052B6C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0DC94B" w14:textId="77777777" w:rsidR="00A47E0D" w:rsidRDefault="00000000">
            <w:r>
              <w:t>Fellows</w:t>
            </w:r>
          </w:p>
        </w:tc>
        <w:tc>
          <w:tcPr>
            <w:tcW w:w="2160" w:type="dxa"/>
          </w:tcPr>
          <w:p w14:paraId="6BF01D5B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names &amp; rules</w:t>
            </w:r>
          </w:p>
        </w:tc>
        <w:tc>
          <w:tcPr>
            <w:tcW w:w="2160" w:type="dxa"/>
          </w:tcPr>
          <w:p w14:paraId="75A32776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for MVP</w:t>
            </w:r>
          </w:p>
        </w:tc>
        <w:tc>
          <w:tcPr>
            <w:tcW w:w="2160" w:type="dxa"/>
          </w:tcPr>
          <w:p w14:paraId="0F2DE05E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later</w:t>
            </w:r>
          </w:p>
        </w:tc>
      </w:tr>
      <w:tr w:rsidR="00A47E0D" w14:paraId="370B43E3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5FADB1" w14:textId="77777777" w:rsidR="00A47E0D" w:rsidRDefault="00000000">
            <w:r>
              <w:t>Initials &amp; flags</w:t>
            </w:r>
          </w:p>
        </w:tc>
        <w:tc>
          <w:tcPr>
            <w:tcW w:w="2160" w:type="dxa"/>
          </w:tcPr>
          <w:p w14:paraId="0C9748E1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initials; define *, +late, rds</w:t>
            </w:r>
          </w:p>
        </w:tc>
        <w:tc>
          <w:tcPr>
            <w:tcW w:w="2160" w:type="dxa"/>
          </w:tcPr>
          <w:p w14:paraId="22D39098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Treat as notes only</w:t>
            </w:r>
          </w:p>
        </w:tc>
        <w:tc>
          <w:tcPr>
            <w:tcW w:w="2160" w:type="dxa"/>
          </w:tcPr>
          <w:p w14:paraId="295EDB2E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logic impact until defined</w:t>
            </w:r>
          </w:p>
        </w:tc>
      </w:tr>
    </w:tbl>
    <w:p w14:paraId="46381C94" w14:textId="77777777" w:rsidR="00A47E0D" w:rsidRDefault="00000000">
      <w:pPr>
        <w:pStyle w:val="Heading1"/>
      </w:pPr>
      <w:r>
        <w:t>12. Data Model (Postgres)</w:t>
      </w:r>
    </w:p>
    <w:p w14:paraId="71AD2DAF" w14:textId="77777777" w:rsidR="00A47E0D" w:rsidRDefault="00000000">
      <w:pPr>
        <w:pStyle w:val="Heading3"/>
      </w:pPr>
      <w:r>
        <w:t>Schema Summary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2717757B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BE7D33" w14:textId="77777777" w:rsidR="00A47E0D" w:rsidRDefault="00000000">
            <w:r>
              <w:t>Table</w:t>
            </w:r>
          </w:p>
        </w:tc>
        <w:tc>
          <w:tcPr>
            <w:tcW w:w="4320" w:type="dxa"/>
          </w:tcPr>
          <w:p w14:paraId="75D5D348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 (summary)</w:t>
            </w:r>
          </w:p>
        </w:tc>
      </w:tr>
      <w:tr w:rsidR="00A47E0D" w14:paraId="5E6B8D8C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02C0FB" w14:textId="77777777" w:rsidR="00A47E0D" w:rsidRDefault="00000000">
            <w:r>
              <w:t>orgs</w:t>
            </w:r>
          </w:p>
        </w:tc>
        <w:tc>
          <w:tcPr>
            <w:tcW w:w="4320" w:type="dxa"/>
          </w:tcPr>
          <w:p w14:paraId="66B23A18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name, timezone, week_start, created_at</w:t>
            </w:r>
          </w:p>
        </w:tc>
      </w:tr>
      <w:tr w:rsidR="00A47E0D" w14:paraId="2F7922BA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22241A" w14:textId="77777777" w:rsidR="00A47E0D" w:rsidRDefault="00000000">
            <w:r>
              <w:t>users</w:t>
            </w:r>
          </w:p>
        </w:tc>
        <w:tc>
          <w:tcPr>
            <w:tcW w:w="4320" w:type="dxa"/>
          </w:tcPr>
          <w:p w14:paraId="3BCFD708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email, name, created_at</w:t>
            </w:r>
          </w:p>
        </w:tc>
      </w:tr>
      <w:tr w:rsidR="00A47E0D" w14:paraId="440C3CBF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3604B9" w14:textId="77777777" w:rsidR="00A47E0D" w:rsidRDefault="00000000">
            <w:r>
              <w:t>memberships</w:t>
            </w:r>
          </w:p>
        </w:tc>
        <w:tc>
          <w:tcPr>
            <w:tcW w:w="4320" w:type="dxa"/>
          </w:tcPr>
          <w:p w14:paraId="14600E2B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org_id, user_id, role[SUPER_ADMIN|ADMIN|CHIEF|RAD], subspecialty_id NULL, is_active</w:t>
            </w:r>
          </w:p>
        </w:tc>
      </w:tr>
      <w:tr w:rsidR="00A47E0D" w14:paraId="62BFCF8C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833CE9" w14:textId="77777777" w:rsidR="00A47E0D" w:rsidRDefault="00000000">
            <w:r>
              <w:t>subspecialties</w:t>
            </w:r>
          </w:p>
        </w:tc>
        <w:tc>
          <w:tcPr>
            <w:tcW w:w="4320" w:type="dxa"/>
          </w:tcPr>
          <w:p w14:paraId="59C48219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code, name, is_active</w:t>
            </w:r>
          </w:p>
        </w:tc>
      </w:tr>
      <w:tr w:rsidR="00A47E0D" w14:paraId="74CEA115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8A1F39" w14:textId="77777777" w:rsidR="00A47E0D" w:rsidRDefault="00000000">
            <w:r>
              <w:t>shift_types</w:t>
            </w:r>
          </w:p>
        </w:tc>
        <w:tc>
          <w:tcPr>
            <w:tcW w:w="4320" w:type="dxa"/>
          </w:tcPr>
          <w:p w14:paraId="14DCC718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org_id, code, name, start_time, end_time, recur_mon..recur_sun BOOL, required_subspecialty_id NULL, allow_any BOOL, is_active</w:t>
            </w:r>
          </w:p>
        </w:tc>
      </w:tr>
      <w:tr w:rsidR="00A47E0D" w14:paraId="2DE49A58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0699C4" w14:textId="77777777" w:rsidR="00A47E0D" w:rsidRDefault="00000000">
            <w:r>
              <w:t>shift_named_eligibility</w:t>
            </w:r>
          </w:p>
        </w:tc>
        <w:tc>
          <w:tcPr>
            <w:tcW w:w="4320" w:type="dxa"/>
          </w:tcPr>
          <w:p w14:paraId="3645C6B3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shift_type_id, member_id</w:t>
            </w:r>
          </w:p>
        </w:tc>
      </w:tr>
      <w:tr w:rsidR="00A47E0D" w14:paraId="4A858084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01E93A" w14:textId="77777777" w:rsidR="00A47E0D" w:rsidRDefault="00000000">
            <w:r>
              <w:t>vacation_policy</w:t>
            </w:r>
          </w:p>
        </w:tc>
        <w:tc>
          <w:tcPr>
            <w:tcW w:w="4320" w:type="dxa"/>
          </w:tcPr>
          <w:p w14:paraId="025D25F3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org_id PK, weeks_per_month INT, ranked_options INT, max_consecutive_weeks INT</w:t>
            </w:r>
          </w:p>
        </w:tc>
      </w:tr>
      <w:tr w:rsidR="00A47E0D" w14:paraId="6831BF24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A02C5B" w14:textId="77777777" w:rsidR="00A47E0D" w:rsidRDefault="00000000">
            <w:r>
              <w:t>vacation_prefs</w:t>
            </w:r>
          </w:p>
        </w:tc>
        <w:tc>
          <w:tcPr>
            <w:tcW w:w="4320" w:type="dxa"/>
          </w:tcPr>
          <w:p w14:paraId="61D29F2F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member_id, year INT, month INT, week_index INT, rank INT</w:t>
            </w:r>
          </w:p>
        </w:tc>
      </w:tr>
      <w:tr w:rsidR="00A47E0D" w14:paraId="069B7208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7EA596" w14:textId="77777777" w:rsidR="00A47E0D" w:rsidRDefault="00000000">
            <w:r>
              <w:t>vacation_lock</w:t>
            </w:r>
          </w:p>
        </w:tc>
        <w:tc>
          <w:tcPr>
            <w:tcW w:w="4320" w:type="dxa"/>
          </w:tcPr>
          <w:p w14:paraId="30A35FB5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org_id, year, month, locked BOOL</w:t>
            </w:r>
          </w:p>
        </w:tc>
      </w:tr>
      <w:tr w:rsidR="00A47E0D" w14:paraId="70CD3DFA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725721" w14:textId="77777777" w:rsidR="00A47E0D" w:rsidRDefault="00000000">
            <w:r>
              <w:lastRenderedPageBreak/>
              <w:t>shift_instances</w:t>
            </w:r>
          </w:p>
        </w:tc>
        <w:tc>
          <w:tcPr>
            <w:tcW w:w="4320" w:type="dxa"/>
          </w:tcPr>
          <w:p w14:paraId="018545A3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date DATE, shift_type_id, UNIQUE(org_id, date, shift_type_id)</w:t>
            </w:r>
          </w:p>
        </w:tc>
      </w:tr>
      <w:tr w:rsidR="00A47E0D" w14:paraId="38828965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CF8FC5" w14:textId="77777777" w:rsidR="00A47E0D" w:rsidRDefault="00000000">
            <w:r>
              <w:t>assignments</w:t>
            </w:r>
          </w:p>
        </w:tc>
        <w:tc>
          <w:tcPr>
            <w:tcW w:w="4320" w:type="dxa"/>
          </w:tcPr>
          <w:p w14:paraId="11CB1F75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org_id, shift_instance_id, member_id, status[draft|published], created_at</w:t>
            </w:r>
          </w:p>
        </w:tc>
      </w:tr>
      <w:tr w:rsidR="00A47E0D" w14:paraId="1B3E5AB1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DDC2E2" w14:textId="77777777" w:rsidR="00A47E0D" w:rsidRDefault="00000000">
            <w:r>
              <w:t>fairness_ledger</w:t>
            </w:r>
          </w:p>
        </w:tc>
        <w:tc>
          <w:tcPr>
            <w:tcW w:w="4320" w:type="dxa"/>
          </w:tcPr>
          <w:p w14:paraId="108A0DC1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member_id, year INT, month INT, delta INT, reason TEXT</w:t>
            </w:r>
          </w:p>
        </w:tc>
      </w:tr>
      <w:tr w:rsidR="00A47E0D" w14:paraId="46D9B0A9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29FDE9" w14:textId="77777777" w:rsidR="00A47E0D" w:rsidRDefault="00000000">
            <w:r>
              <w:t>audit_log</w:t>
            </w:r>
          </w:p>
        </w:tc>
        <w:tc>
          <w:tcPr>
            <w:tcW w:w="4320" w:type="dxa"/>
          </w:tcPr>
          <w:p w14:paraId="5FFEA3AB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org_id, actor_id, action, entity, entity_id, before JSONB, after JSONB, created_at</w:t>
            </w:r>
          </w:p>
        </w:tc>
      </w:tr>
      <w:tr w:rsidR="00A47E0D" w14:paraId="203E9F99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5B1F8F" w14:textId="77777777" w:rsidR="00A47E0D" w:rsidRDefault="00000000">
            <w:r>
              <w:t>email_log</w:t>
            </w:r>
          </w:p>
        </w:tc>
        <w:tc>
          <w:tcPr>
            <w:tcW w:w="4320" w:type="dxa"/>
          </w:tcPr>
          <w:p w14:paraId="4AD67476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org_id, member_id, template, status, meta JSONB, sent_at</w:t>
            </w:r>
          </w:p>
        </w:tc>
      </w:tr>
    </w:tbl>
    <w:p w14:paraId="1D7D640F" w14:textId="77777777" w:rsidR="00A47E0D" w:rsidRDefault="00000000">
      <w:pPr>
        <w:pStyle w:val="Heading1"/>
      </w:pPr>
      <w:r>
        <w:t>13. API Contracts (REST)</w:t>
      </w:r>
    </w:p>
    <w:p w14:paraId="6E74651E" w14:textId="77777777" w:rsidR="00A47E0D" w:rsidRDefault="00000000">
      <w:pPr>
        <w:pStyle w:val="Heading3"/>
      </w:pPr>
      <w:r>
        <w:t>MVP Endpoints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1857E7D2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582FA8" w14:textId="77777777" w:rsidR="00A47E0D" w:rsidRDefault="00000000">
            <w:r>
              <w:t>Endpoint</w:t>
            </w:r>
          </w:p>
        </w:tc>
        <w:tc>
          <w:tcPr>
            <w:tcW w:w="4320" w:type="dxa"/>
          </w:tcPr>
          <w:p w14:paraId="0C28E7F9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</w:t>
            </w:r>
          </w:p>
        </w:tc>
      </w:tr>
      <w:tr w:rsidR="00A47E0D" w14:paraId="1CE3663A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651BC6" w14:textId="77777777" w:rsidR="00A47E0D" w:rsidRDefault="00000000">
            <w:r>
              <w:t>POST /api/admin/orgs</w:t>
            </w:r>
          </w:p>
        </w:tc>
        <w:tc>
          <w:tcPr>
            <w:tcW w:w="4320" w:type="dxa"/>
          </w:tcPr>
          <w:p w14:paraId="64E76A3C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{name, timezone, weekStart} → {orgId}</w:t>
            </w:r>
          </w:p>
        </w:tc>
      </w:tr>
      <w:tr w:rsidR="00A47E0D" w14:paraId="3412F5D9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D57E29" w14:textId="77777777" w:rsidR="00A47E0D" w:rsidRDefault="00000000">
            <w:r>
              <w:t>POST /api/subspecialties</w:t>
            </w:r>
          </w:p>
        </w:tc>
        <w:tc>
          <w:tcPr>
            <w:tcW w:w="4320" w:type="dxa"/>
          </w:tcPr>
          <w:p w14:paraId="4B55C27C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[{code, name}]</w:t>
            </w:r>
          </w:p>
        </w:tc>
      </w:tr>
      <w:tr w:rsidR="00A47E0D" w14:paraId="7228531C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6E67C3" w14:textId="77777777" w:rsidR="00A47E0D" w:rsidRDefault="00000000">
            <w:r>
              <w:t>POST /api/shift-types</w:t>
            </w:r>
          </w:p>
        </w:tc>
        <w:tc>
          <w:tcPr>
            <w:tcW w:w="4320" w:type="dxa"/>
          </w:tcPr>
          <w:p w14:paraId="648F8D30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[{code, name, start, end, recur:{mon..sun}, requiredSubspecialtyId|null, allowAny}]</w:t>
            </w:r>
          </w:p>
        </w:tc>
      </w:tr>
      <w:tr w:rsidR="00A47E0D" w14:paraId="2DD91123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094FDD" w14:textId="77777777" w:rsidR="00A47E0D" w:rsidRDefault="00000000">
            <w:r>
              <w:t>POST /api/shift-types/{id}/named-eligibility</w:t>
            </w:r>
          </w:p>
        </w:tc>
        <w:tc>
          <w:tcPr>
            <w:tcW w:w="4320" w:type="dxa"/>
          </w:tcPr>
          <w:p w14:paraId="504979F8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[{memberId}]</w:t>
            </w:r>
          </w:p>
        </w:tc>
      </w:tr>
      <w:tr w:rsidR="00A47E0D" w14:paraId="482B01C3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7330B8" w14:textId="77777777" w:rsidR="00A47E0D" w:rsidRDefault="00000000">
            <w:r>
              <w:t>PUT /api/vacation-policy</w:t>
            </w:r>
          </w:p>
        </w:tc>
        <w:tc>
          <w:tcPr>
            <w:tcW w:w="4320" w:type="dxa"/>
          </w:tcPr>
          <w:p w14:paraId="0D210E37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{weeksPerMonth, rankedOptions, maxConsecutiveWeeks}</w:t>
            </w:r>
          </w:p>
        </w:tc>
      </w:tr>
      <w:tr w:rsidR="00A47E0D" w14:paraId="039EF97B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EF6F01" w14:textId="77777777" w:rsidR="00A47E0D" w:rsidRDefault="00000000">
            <w:r>
              <w:t>POST /api/members/import</w:t>
            </w:r>
          </w:p>
        </w:tc>
        <w:tc>
          <w:tcPr>
            <w:tcW w:w="4320" w:type="dxa"/>
          </w:tcPr>
          <w:p w14:paraId="6082590C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[{name, email, subspecialtyCode, role}]</w:t>
            </w:r>
          </w:p>
        </w:tc>
      </w:tr>
      <w:tr w:rsidR="00A47E0D" w14:paraId="3FB5C6EF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D5882D" w14:textId="77777777" w:rsidR="00A47E0D" w:rsidRDefault="00000000">
            <w:r>
              <w:t>GET /api/members</w:t>
            </w:r>
          </w:p>
        </w:tc>
        <w:tc>
          <w:tcPr>
            <w:tcW w:w="4320" w:type="dxa"/>
          </w:tcPr>
          <w:p w14:paraId="0ED5EB6F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members</w:t>
            </w:r>
          </w:p>
        </w:tc>
      </w:tr>
      <w:tr w:rsidR="00A47E0D" w14:paraId="4914BCAC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9D8ED9" w14:textId="77777777" w:rsidR="00A47E0D" w:rsidRDefault="00000000">
            <w:r>
              <w:t>POST /api/vacation/invite</w:t>
            </w:r>
          </w:p>
        </w:tc>
        <w:tc>
          <w:tcPr>
            <w:tcW w:w="4320" w:type="dxa"/>
          </w:tcPr>
          <w:p w14:paraId="267DF460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{monthRange:[{year,month}]}</w:t>
            </w:r>
          </w:p>
        </w:tc>
      </w:tr>
      <w:tr w:rsidR="00A47E0D" w14:paraId="2B96E5A5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96FC5C" w14:textId="77777777" w:rsidR="00A47E0D" w:rsidRDefault="00000000">
            <w:r>
              <w:t>POST /api/vacation/prefs</w:t>
            </w:r>
          </w:p>
        </w:tc>
        <w:tc>
          <w:tcPr>
            <w:tcW w:w="4320" w:type="dxa"/>
          </w:tcPr>
          <w:p w14:paraId="2A5C2226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{year, month, weeks:[{weekIndex, rank}]}  // user</w:t>
            </w:r>
          </w:p>
        </w:tc>
      </w:tr>
      <w:tr w:rsidR="00A47E0D" w14:paraId="16879FD3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F4BC9D" w14:textId="77777777" w:rsidR="00A47E0D" w:rsidRDefault="00000000">
            <w:r>
              <w:t>POST /api/vacation/lock</w:t>
            </w:r>
          </w:p>
        </w:tc>
        <w:tc>
          <w:tcPr>
            <w:tcW w:w="4320" w:type="dxa"/>
          </w:tcPr>
          <w:p w14:paraId="05F4AC6E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{year, month, locked:true}</w:t>
            </w:r>
          </w:p>
        </w:tc>
      </w:tr>
      <w:tr w:rsidR="00A47E0D" w14:paraId="52DE855C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0B2D67" w14:textId="77777777" w:rsidR="00A47E0D" w:rsidRDefault="00000000">
            <w:r>
              <w:t>POST /api/instances/generate</w:t>
            </w:r>
          </w:p>
        </w:tc>
        <w:tc>
          <w:tcPr>
            <w:tcW w:w="4320" w:type="dxa"/>
          </w:tcPr>
          <w:p w14:paraId="03D9BAC3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{from:{y,m}, to:{y,m}}</w:t>
            </w:r>
          </w:p>
        </w:tc>
      </w:tr>
      <w:tr w:rsidR="00A47E0D" w14:paraId="65FD6E3D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AEEEF1" w14:textId="77777777" w:rsidR="00A47E0D" w:rsidRDefault="00000000">
            <w:r>
              <w:t>POST /api/schedule/generate</w:t>
            </w:r>
          </w:p>
        </w:tc>
        <w:tc>
          <w:tcPr>
            <w:tcW w:w="4320" w:type="dxa"/>
          </w:tcPr>
          <w:p w14:paraId="7B116931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{year, month}</w:t>
            </w:r>
          </w:p>
        </w:tc>
      </w:tr>
      <w:tr w:rsidR="00A47E0D" w14:paraId="67E2BCAC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B1A83" w14:textId="77777777" w:rsidR="00A47E0D" w:rsidRDefault="00000000">
            <w:r>
              <w:t>POST /api/schedule/publish</w:t>
            </w:r>
          </w:p>
        </w:tc>
        <w:tc>
          <w:tcPr>
            <w:tcW w:w="4320" w:type="dxa"/>
          </w:tcPr>
          <w:p w14:paraId="7BB4F332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{year, month}</w:t>
            </w:r>
          </w:p>
        </w:tc>
      </w:tr>
      <w:tr w:rsidR="00A47E0D" w14:paraId="0BF898CF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6D07E7" w14:textId="77777777" w:rsidR="00A47E0D" w:rsidRDefault="00000000">
            <w:r>
              <w:t>GET /api/export/schedule.csv</w:t>
            </w:r>
          </w:p>
        </w:tc>
        <w:tc>
          <w:tcPr>
            <w:tcW w:w="4320" w:type="dxa"/>
          </w:tcPr>
          <w:p w14:paraId="71D4CE3B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year, month query params</w:t>
            </w:r>
          </w:p>
        </w:tc>
      </w:tr>
    </w:tbl>
    <w:p w14:paraId="5B0B074D" w14:textId="77777777" w:rsidR="00A47E0D" w:rsidRDefault="00000000">
      <w:pPr>
        <w:pStyle w:val="Heading1"/>
      </w:pPr>
      <w:r>
        <w:t>14. UI Routes &amp; Key Screens</w:t>
      </w:r>
    </w:p>
    <w:p w14:paraId="51240776" w14:textId="77777777" w:rsidR="00A47E0D" w:rsidRDefault="00000000">
      <w:pPr>
        <w:pStyle w:val="Heading3"/>
      </w:pPr>
      <w:r>
        <w:t>Routes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50F6785F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3F28AF" w14:textId="77777777" w:rsidR="00A47E0D" w:rsidRDefault="00000000">
            <w:r>
              <w:t>Path</w:t>
            </w:r>
          </w:p>
        </w:tc>
        <w:tc>
          <w:tcPr>
            <w:tcW w:w="4320" w:type="dxa"/>
          </w:tcPr>
          <w:p w14:paraId="0808B438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A47E0D" w14:paraId="4A194D60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74BEEA" w14:textId="77777777" w:rsidR="00A47E0D" w:rsidRDefault="00000000">
            <w:r>
              <w:t>/login</w:t>
            </w:r>
          </w:p>
        </w:tc>
        <w:tc>
          <w:tcPr>
            <w:tcW w:w="4320" w:type="dxa"/>
          </w:tcPr>
          <w:p w14:paraId="0BCCC7CA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NextAuth magic-link login</w:t>
            </w:r>
          </w:p>
        </w:tc>
      </w:tr>
      <w:tr w:rsidR="00A47E0D" w14:paraId="66DF38A5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BA302B" w14:textId="77777777" w:rsidR="00A47E0D" w:rsidRDefault="00000000">
            <w:r>
              <w:t>/</w:t>
            </w:r>
          </w:p>
        </w:tc>
        <w:tc>
          <w:tcPr>
            <w:tcW w:w="4320" w:type="dxa"/>
          </w:tcPr>
          <w:p w14:paraId="4CD6C8B9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Role‑aware dashboard</w:t>
            </w:r>
          </w:p>
        </w:tc>
      </w:tr>
      <w:tr w:rsidR="00A47E0D" w14:paraId="1004BC59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8D112C" w14:textId="77777777" w:rsidR="00A47E0D" w:rsidRDefault="00000000">
            <w:r>
              <w:t>/org/setup</w:t>
            </w:r>
          </w:p>
        </w:tc>
        <w:tc>
          <w:tcPr>
            <w:tcW w:w="4320" w:type="dxa"/>
          </w:tcPr>
          <w:p w14:paraId="6AD888CB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Wizard: subspecialties → shift types → eligibility → vacation policy → generate instances</w:t>
            </w:r>
          </w:p>
        </w:tc>
      </w:tr>
      <w:tr w:rsidR="00A47E0D" w14:paraId="723D8779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BA6BB0" w14:textId="77777777" w:rsidR="00A47E0D" w:rsidRDefault="00000000">
            <w:r>
              <w:t>/org/roster</w:t>
            </w:r>
          </w:p>
        </w:tc>
        <w:tc>
          <w:tcPr>
            <w:tcW w:w="4320" w:type="dxa"/>
          </w:tcPr>
          <w:p w14:paraId="2AC2121C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Roster table &amp; CSV import</w:t>
            </w:r>
          </w:p>
        </w:tc>
      </w:tr>
      <w:tr w:rsidR="00A47E0D" w14:paraId="7737BA52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831BDA" w14:textId="77777777" w:rsidR="00A47E0D" w:rsidRDefault="00000000">
            <w:r>
              <w:t>/vacation</w:t>
            </w:r>
          </w:p>
        </w:tc>
        <w:tc>
          <w:tcPr>
            <w:tcW w:w="4320" w:type="dxa"/>
          </w:tcPr>
          <w:p w14:paraId="69D04D70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Radiologist picker for ranked weeks (next 2 </w:t>
            </w:r>
            <w:r>
              <w:lastRenderedPageBreak/>
              <w:t>months)</w:t>
            </w:r>
          </w:p>
        </w:tc>
      </w:tr>
      <w:tr w:rsidR="00A47E0D" w14:paraId="6B916071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F3C690" w14:textId="77777777" w:rsidR="00A47E0D" w:rsidRDefault="00000000">
            <w:r>
              <w:lastRenderedPageBreak/>
              <w:t>/vacation/manage</w:t>
            </w:r>
          </w:p>
        </w:tc>
        <w:tc>
          <w:tcPr>
            <w:tcW w:w="4320" w:type="dxa"/>
          </w:tcPr>
          <w:p w14:paraId="36155602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Admin: submission progress, reminders, lock</w:t>
            </w:r>
          </w:p>
        </w:tc>
      </w:tr>
      <w:tr w:rsidR="00A47E0D" w14:paraId="00B61F28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2DC776" w14:textId="77777777" w:rsidR="00A47E0D" w:rsidRDefault="00000000">
            <w:r>
              <w:t>/schedule/generate</w:t>
            </w:r>
          </w:p>
        </w:tc>
        <w:tc>
          <w:tcPr>
            <w:tcW w:w="4320" w:type="dxa"/>
          </w:tcPr>
          <w:p w14:paraId="4E49CFCF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Admin: run generator, review draft, publish</w:t>
            </w:r>
          </w:p>
        </w:tc>
      </w:tr>
      <w:tr w:rsidR="00A47E0D" w14:paraId="2F3C44BF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D5E4AC" w14:textId="77777777" w:rsidR="00A47E0D" w:rsidRDefault="00000000">
            <w:r>
              <w:t>/calendar/master</w:t>
            </w:r>
          </w:p>
        </w:tc>
        <w:tc>
          <w:tcPr>
            <w:tcW w:w="4320" w:type="dxa"/>
          </w:tcPr>
          <w:p w14:paraId="59B27B97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calendar with filters</w:t>
            </w:r>
          </w:p>
        </w:tc>
      </w:tr>
      <w:tr w:rsidR="00A47E0D" w14:paraId="1F403547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2614A6" w14:textId="77777777" w:rsidR="00A47E0D" w:rsidRDefault="00000000">
            <w:r>
              <w:t>/calendar/me</w:t>
            </w:r>
          </w:p>
        </w:tc>
        <w:tc>
          <w:tcPr>
            <w:tcW w:w="4320" w:type="dxa"/>
          </w:tcPr>
          <w:p w14:paraId="6DF30629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calendar</w:t>
            </w:r>
          </w:p>
        </w:tc>
      </w:tr>
      <w:tr w:rsidR="00A47E0D" w14:paraId="2A971C48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48AB4C" w14:textId="77777777" w:rsidR="00A47E0D" w:rsidRDefault="00000000">
            <w:r>
              <w:t>/export</w:t>
            </w:r>
          </w:p>
        </w:tc>
        <w:tc>
          <w:tcPr>
            <w:tcW w:w="4320" w:type="dxa"/>
          </w:tcPr>
          <w:p w14:paraId="67E07FE3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 exports</w:t>
            </w:r>
          </w:p>
        </w:tc>
      </w:tr>
      <w:tr w:rsidR="00A47E0D" w14:paraId="02BFFB20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24B074" w14:textId="77777777" w:rsidR="00A47E0D" w:rsidRDefault="00000000">
            <w:r>
              <w:t>/audit</w:t>
            </w:r>
          </w:p>
        </w:tc>
        <w:tc>
          <w:tcPr>
            <w:tcW w:w="4320" w:type="dxa"/>
          </w:tcPr>
          <w:p w14:paraId="549211C1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log</w:t>
            </w:r>
          </w:p>
        </w:tc>
      </w:tr>
    </w:tbl>
    <w:p w14:paraId="1A11B539" w14:textId="77777777" w:rsidR="00A47E0D" w:rsidRDefault="00000000">
      <w:pPr>
        <w:pStyle w:val="Heading1"/>
      </w:pPr>
      <w:r>
        <w:t>15. Scheduling Engine (MVP Heuristic)</w:t>
      </w:r>
    </w:p>
    <w:p w14:paraId="346200D6" w14:textId="77777777" w:rsidR="00A47E0D" w:rsidRDefault="00000000">
      <w:r>
        <w:t>Inputs: shift instances, roster (with subspecialties), shift eligibility (required/named/any), vacation prefs, vacation policy.</w:t>
      </w:r>
    </w:p>
    <w:p w14:paraId="2EC6D3E8" w14:textId="77777777" w:rsidR="00A47E0D" w:rsidRDefault="00000000">
      <w:r>
        <w:t>Steps per month:</w:t>
      </w:r>
    </w:p>
    <w:p w14:paraId="1CBC2DAC" w14:textId="77777777" w:rsidR="00A47E0D" w:rsidRDefault="00000000">
      <w:pPr>
        <w:pStyle w:val="ListNumber"/>
      </w:pPr>
      <w:r>
        <w:t>1) Resolve vacations with fairness scoring; record deltas (+0/+1/+2/+3).</w:t>
      </w:r>
    </w:p>
    <w:p w14:paraId="7A30D069" w14:textId="77777777" w:rsidR="00A47E0D" w:rsidRDefault="00000000">
      <w:pPr>
        <w:pStyle w:val="ListNumber"/>
      </w:pPr>
      <w:r>
        <w:t>2) Compute availability (vacation‑blocked days).</w:t>
      </w:r>
    </w:p>
    <w:p w14:paraId="3DB83D70" w14:textId="77777777" w:rsidR="00A47E0D" w:rsidRDefault="00000000">
      <w:pPr>
        <w:pStyle w:val="ListNumber"/>
      </w:pPr>
      <w:r>
        <w:t>3) For each shift instance: build eligible pool → prefer lowest count of that shift type in the window → then lowest total assignments → then fairness score → seeded random.</w:t>
      </w:r>
    </w:p>
    <w:p w14:paraId="6019BDBD" w14:textId="77777777" w:rsidR="00A47E0D" w:rsidRDefault="00000000">
      <w:pPr>
        <w:pStyle w:val="ListNumber"/>
      </w:pPr>
      <w:r>
        <w:t>4) Repair pass flags empty pools (admin override required).</w:t>
      </w:r>
    </w:p>
    <w:p w14:paraId="5690E382" w14:textId="77777777" w:rsidR="00A47E0D" w:rsidRDefault="00000000">
      <w:pPr>
        <w:pStyle w:val="ListNumber"/>
      </w:pPr>
      <w:r>
        <w:t>5) Deterministic seed is logged for reproducibility.</w:t>
      </w:r>
    </w:p>
    <w:p w14:paraId="0F74E8FE" w14:textId="77777777" w:rsidR="00A47E0D" w:rsidRDefault="00000000">
      <w:pPr>
        <w:pStyle w:val="Heading1"/>
      </w:pPr>
      <w:r>
        <w:t>16. Validation, Testing, Acceptance</w:t>
      </w:r>
    </w:p>
    <w:p w14:paraId="131B07EE" w14:textId="77777777" w:rsidR="00A47E0D" w:rsidRDefault="00000000">
      <w:r>
        <w:t>Validation: prevent duplicate vacation ranks; enforce eligibility precedence; unique (org_id, date, shift_type_id).</w:t>
      </w:r>
    </w:p>
    <w:p w14:paraId="0F0BFD05" w14:textId="77777777" w:rsidR="00A47E0D" w:rsidRDefault="00000000">
      <w:r>
        <w:t>Unit: vacation resolver, eligibility filter, assignment selection. Integration: full flow org→setup→roster→invite→prefs→lock→generate→publish→export.</w:t>
      </w:r>
    </w:p>
    <w:p w14:paraId="59F66E33" w14:textId="77777777" w:rsidR="00A47E0D" w:rsidRDefault="00000000">
      <w:r>
        <w:t>Acceptance: admin can fully generate and publish 2 months, emails are sent, calendars render, CSV exports download, audit logs present.</w:t>
      </w:r>
    </w:p>
    <w:p w14:paraId="5DEE7C02" w14:textId="77777777" w:rsidR="00A47E0D" w:rsidRDefault="00000000">
      <w:pPr>
        <w:pStyle w:val="Heading1"/>
      </w:pPr>
      <w:r>
        <w:t>17. Milestones</w:t>
      </w:r>
    </w:p>
    <w:p w14:paraId="21183EA2" w14:textId="77777777" w:rsidR="00A47E0D" w:rsidRDefault="00000000">
      <w:pPr>
        <w:pStyle w:val="Heading3"/>
      </w:pPr>
      <w:r>
        <w:t>Suggested Timeline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7E0D" w14:paraId="6FA8F113" w14:textId="77777777" w:rsidTr="00A4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278187" w14:textId="77777777" w:rsidR="00A47E0D" w:rsidRDefault="00000000">
            <w:r>
              <w:t>Milestone</w:t>
            </w:r>
          </w:p>
        </w:tc>
        <w:tc>
          <w:tcPr>
            <w:tcW w:w="4320" w:type="dxa"/>
          </w:tcPr>
          <w:p w14:paraId="18A0E61F" w14:textId="77777777" w:rsidR="00A47E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</w:tr>
      <w:tr w:rsidR="00A47E0D" w14:paraId="49A7A146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35607C" w14:textId="77777777" w:rsidR="00A47E0D" w:rsidRDefault="00000000">
            <w:r>
              <w:t>M0</w:t>
            </w:r>
          </w:p>
        </w:tc>
        <w:tc>
          <w:tcPr>
            <w:tcW w:w="4320" w:type="dxa"/>
          </w:tcPr>
          <w:p w14:paraId="7DC3552D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Setup/Auth (0.5–1w)</w:t>
            </w:r>
          </w:p>
        </w:tc>
      </w:tr>
      <w:tr w:rsidR="00A47E0D" w14:paraId="242BB605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E2D2EC" w14:textId="77777777" w:rsidR="00A47E0D" w:rsidRDefault="00000000">
            <w:r>
              <w:t>M1</w:t>
            </w:r>
          </w:p>
        </w:tc>
        <w:tc>
          <w:tcPr>
            <w:tcW w:w="4320" w:type="dxa"/>
          </w:tcPr>
          <w:p w14:paraId="1EC26F12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&amp; Catalog (1w)</w:t>
            </w:r>
          </w:p>
        </w:tc>
      </w:tr>
      <w:tr w:rsidR="00A47E0D" w14:paraId="5DF27091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F2A54C" w14:textId="77777777" w:rsidR="00A47E0D" w:rsidRDefault="00000000">
            <w:r>
              <w:t>M2</w:t>
            </w:r>
          </w:p>
        </w:tc>
        <w:tc>
          <w:tcPr>
            <w:tcW w:w="4320" w:type="dxa"/>
          </w:tcPr>
          <w:p w14:paraId="66BC3963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Roster &amp; Intake (1w)</w:t>
            </w:r>
          </w:p>
        </w:tc>
      </w:tr>
      <w:tr w:rsidR="00A47E0D" w14:paraId="4E415375" w14:textId="77777777" w:rsidTr="00A4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D55034" w14:textId="77777777" w:rsidR="00A47E0D" w:rsidRDefault="00000000">
            <w:r>
              <w:t>M3</w:t>
            </w:r>
          </w:p>
        </w:tc>
        <w:tc>
          <w:tcPr>
            <w:tcW w:w="4320" w:type="dxa"/>
          </w:tcPr>
          <w:p w14:paraId="6A72B973" w14:textId="77777777" w:rsidR="00A47E0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&amp; Publish (1–1.5w)</w:t>
            </w:r>
          </w:p>
        </w:tc>
      </w:tr>
      <w:tr w:rsidR="00A47E0D" w14:paraId="4D26189D" w14:textId="77777777" w:rsidTr="00A4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2B91CF" w14:textId="77777777" w:rsidR="00A47E0D" w:rsidRDefault="00000000">
            <w:r>
              <w:t>M4</w:t>
            </w:r>
          </w:p>
        </w:tc>
        <w:tc>
          <w:tcPr>
            <w:tcW w:w="4320" w:type="dxa"/>
          </w:tcPr>
          <w:p w14:paraId="11859808" w14:textId="77777777" w:rsidR="00A47E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 &amp; QA (0.5w)</w:t>
            </w:r>
          </w:p>
        </w:tc>
      </w:tr>
    </w:tbl>
    <w:p w14:paraId="447A43E7" w14:textId="614829F2" w:rsidR="00A47E0D" w:rsidRDefault="00A47E0D"/>
    <w:sectPr w:rsidR="00A47E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821212">
    <w:abstractNumId w:val="8"/>
  </w:num>
  <w:num w:numId="2" w16cid:durableId="398211552">
    <w:abstractNumId w:val="6"/>
  </w:num>
  <w:num w:numId="3" w16cid:durableId="522204646">
    <w:abstractNumId w:val="5"/>
  </w:num>
  <w:num w:numId="4" w16cid:durableId="252011203">
    <w:abstractNumId w:val="4"/>
  </w:num>
  <w:num w:numId="5" w16cid:durableId="1591352570">
    <w:abstractNumId w:val="7"/>
  </w:num>
  <w:num w:numId="6" w16cid:durableId="420687711">
    <w:abstractNumId w:val="3"/>
  </w:num>
  <w:num w:numId="7" w16cid:durableId="897282927">
    <w:abstractNumId w:val="2"/>
  </w:num>
  <w:num w:numId="8" w16cid:durableId="39522100">
    <w:abstractNumId w:val="1"/>
  </w:num>
  <w:num w:numId="9" w16cid:durableId="58831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0E9"/>
    <w:rsid w:val="0029639D"/>
    <w:rsid w:val="00326F90"/>
    <w:rsid w:val="009C2886"/>
    <w:rsid w:val="00A47E0D"/>
    <w:rsid w:val="00AA1D8D"/>
    <w:rsid w:val="00B47730"/>
    <w:rsid w:val="00CB0664"/>
    <w:rsid w:val="00CE25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63692"/>
  <w14:defaultImageDpi w14:val="300"/>
  <w15:docId w15:val="{98F1567D-380F-E641-AA3D-D33F4D10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Geramy</cp:lastModifiedBy>
  <cp:revision>3</cp:revision>
  <dcterms:created xsi:type="dcterms:W3CDTF">2013-12-23T23:15:00Z</dcterms:created>
  <dcterms:modified xsi:type="dcterms:W3CDTF">2025-08-13T19:39:00Z</dcterms:modified>
  <cp:category/>
</cp:coreProperties>
</file>