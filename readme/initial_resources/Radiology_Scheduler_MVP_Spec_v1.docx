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E11F5" w14:textId="77777777" w:rsidR="00DA4078" w:rsidRDefault="00000000">
      <w:pPr>
        <w:jc w:val="center"/>
      </w:pPr>
      <w:r>
        <w:rPr>
          <w:b/>
          <w:sz w:val="40"/>
        </w:rPr>
        <w:t>Radiology Scheduler — MVP Technical Specification</w:t>
      </w:r>
    </w:p>
    <w:p w14:paraId="3703B108" w14:textId="77777777" w:rsidR="00DA4078" w:rsidRDefault="00000000">
      <w:pPr>
        <w:jc w:val="center"/>
      </w:pPr>
      <w:r>
        <w:rPr>
          <w:sz w:val="24"/>
        </w:rPr>
        <w:t>Next.js + Postgres + NextAuth | Two-Month Generator | Config-Driven</w:t>
      </w:r>
    </w:p>
    <w:p w14:paraId="23AB4F42" w14:textId="77777777" w:rsidR="00DA4078" w:rsidRDefault="00000000">
      <w:pPr>
        <w:jc w:val="center"/>
      </w:pPr>
      <w:r>
        <w:t>Prepared: August 13, 2025</w:t>
      </w:r>
    </w:p>
    <w:p w14:paraId="7E0C5829" w14:textId="77777777" w:rsidR="00DA4078" w:rsidRDefault="00000000">
      <w:r>
        <w:br w:type="page"/>
      </w:r>
    </w:p>
    <w:p w14:paraId="3A9F1E26" w14:textId="77777777" w:rsidR="00DA4078" w:rsidRDefault="00000000">
      <w:pPr>
        <w:pStyle w:val="Heading1"/>
      </w:pPr>
      <w:r>
        <w:lastRenderedPageBreak/>
        <w:t>1. Executive Summary</w:t>
      </w:r>
    </w:p>
    <w:p w14:paraId="05545806" w14:textId="77777777" w:rsidR="00DA4078" w:rsidRDefault="00000000">
      <w:r>
        <w:t>Goal: Deliver a multi-tenant, config-driven scheduling MVP that onboards a radiology group, collects ranked vacation weeks, and generates the next two months of assignments while honoring eligibility and fairness.</w:t>
      </w:r>
    </w:p>
    <w:p w14:paraId="0FC184D9" w14:textId="77777777" w:rsidR="00DA4078" w:rsidRDefault="00000000">
      <w:r>
        <w:t>Scope: Authentication (NextAuth), Org configuration (subspecialties, shift types, eligibility, vacation policy), roster import, vacation intake, schedule generation (2 months), publish &amp; email notices, master &amp; personal calendars, CSV export, basic audit.</w:t>
      </w:r>
    </w:p>
    <w:p w14:paraId="0E1221D2" w14:textId="77777777" w:rsidR="00DA4078" w:rsidRDefault="00000000">
      <w:r>
        <w:t>Out of Scope (v1+): Swaps/giveaways, PT-day selection UI, Google Calendar push, payouts &amp; PDFs, OR-Tools optimizer, billing.</w:t>
      </w:r>
    </w:p>
    <w:p w14:paraId="68A83679" w14:textId="77777777" w:rsidR="00DA4078" w:rsidRDefault="00000000">
      <w:pPr>
        <w:pStyle w:val="Heading1"/>
      </w:pPr>
      <w:r>
        <w:t>2. Roles &amp; RBAC</w:t>
      </w:r>
    </w:p>
    <w:p w14:paraId="183EC136" w14:textId="77777777" w:rsidR="00DA4078" w:rsidRDefault="00000000">
      <w:r>
        <w:t>Roles: Super Admin, Admin, Chief, Radiologist.</w:t>
      </w:r>
    </w:p>
    <w:p w14:paraId="3A86F4C2" w14:textId="77777777" w:rsidR="00DA4078" w:rsidRDefault="00000000">
      <w:r>
        <w:t>RBAC: Role and orgId stored in NextAuth session; middleware protects routes; server APIs enforce org scoping and role checks.</w:t>
      </w:r>
    </w:p>
    <w:p w14:paraId="66687C88" w14:textId="77777777" w:rsidR="00DA4078" w:rsidRDefault="00000000">
      <w:pPr>
        <w:pStyle w:val="Heading1"/>
      </w:pPr>
      <w:r>
        <w:t>3. Architecture &amp; Tech Stack</w:t>
      </w:r>
    </w:p>
    <w:p w14:paraId="517E673D" w14:textId="77777777" w:rsidR="00DA4078" w:rsidRDefault="00000000">
      <w:r>
        <w:t>Frontend: Next.js (App Router), TypeScript, Tailwind.</w:t>
      </w:r>
    </w:p>
    <w:p w14:paraId="794B7655" w14:textId="77777777" w:rsidR="00DA4078" w:rsidRDefault="00000000">
      <w:r>
        <w:t>Backend: Next.js API routes / server actions; Postgres (Prisma ORM).</w:t>
      </w:r>
    </w:p>
    <w:p w14:paraId="5F079FA6" w14:textId="77777777" w:rsidR="00DA4078" w:rsidRDefault="00000000">
      <w:r>
        <w:t>Auth: NextAuth (Email magic link; Google optional later).</w:t>
      </w:r>
    </w:p>
    <w:p w14:paraId="42849E69" w14:textId="69C30168" w:rsidR="00DA4078" w:rsidRDefault="00000000">
      <w:r>
        <w:t>Email: Nodemailer via a provider (Resend).</w:t>
      </w:r>
    </w:p>
    <w:p w14:paraId="74BE0CB1" w14:textId="77777777" w:rsidR="00DA4078" w:rsidRDefault="00000000">
      <w:r>
        <w:t>Jobs: Cron for reminders; generation invoked by admin.</w:t>
      </w:r>
    </w:p>
    <w:p w14:paraId="39F9C761" w14:textId="77777777" w:rsidR="00DA4078" w:rsidRDefault="00000000">
      <w:r>
        <w:t>Logging &amp; Audit: pino logs, audit table for key actions.</w:t>
      </w:r>
    </w:p>
    <w:p w14:paraId="3E62AF6D" w14:textId="77777777" w:rsidR="00DA4078" w:rsidRDefault="00000000">
      <w:pPr>
        <w:pStyle w:val="Heading1"/>
      </w:pPr>
      <w:r>
        <w:t>4. MVP Features &amp; Deliverables</w:t>
      </w:r>
    </w:p>
    <w:p w14:paraId="6AF0C49B" w14:textId="77777777" w:rsidR="00DA4078" w:rsidRDefault="00000000">
      <w:r>
        <w:t>The table below enumerates MVP features and later-phase items with descriptions and dependencies.</w:t>
      </w:r>
    </w:p>
    <w:p w14:paraId="31B3709C" w14:textId="77777777" w:rsidR="00DA4078" w:rsidRDefault="00000000">
      <w:pPr>
        <w:pStyle w:val="Heading3"/>
      </w:pPr>
      <w:r>
        <w:t>Features/Deliverables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A4078" w14:paraId="5CDD95BB" w14:textId="77777777" w:rsidTr="00DA4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F3E5B7" w14:textId="77777777" w:rsidR="00DA4078" w:rsidRDefault="00000000">
            <w:r>
              <w:t>Feature / Deliverable</w:t>
            </w:r>
          </w:p>
        </w:tc>
        <w:tc>
          <w:tcPr>
            <w:tcW w:w="1728" w:type="dxa"/>
          </w:tcPr>
          <w:p w14:paraId="66C07D89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28" w:type="dxa"/>
          </w:tcPr>
          <w:p w14:paraId="019CEBBB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Included in MVP</w:t>
            </w:r>
          </w:p>
        </w:tc>
        <w:tc>
          <w:tcPr>
            <w:tcW w:w="1728" w:type="dxa"/>
          </w:tcPr>
          <w:p w14:paraId="7C0C1B2E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Included in v1 / later</w:t>
            </w:r>
          </w:p>
        </w:tc>
        <w:tc>
          <w:tcPr>
            <w:tcW w:w="1728" w:type="dxa"/>
          </w:tcPr>
          <w:p w14:paraId="777BA108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Dependencies / Notes</w:t>
            </w:r>
          </w:p>
        </w:tc>
      </w:tr>
      <w:tr w:rsidR="00DA4078" w14:paraId="36FA0785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BC62171" w14:textId="77777777" w:rsidR="00DA4078" w:rsidRDefault="00000000">
            <w:r>
              <w:t>Year-long schedule generation</w:t>
            </w:r>
          </w:p>
        </w:tc>
        <w:tc>
          <w:tcPr>
            <w:tcW w:w="1728" w:type="dxa"/>
          </w:tcPr>
          <w:p w14:paraId="3AFDC537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an entire year respecting vacations, FTE/PT rules, eligibility, and </w:t>
            </w:r>
            <w:r>
              <w:lastRenderedPageBreak/>
              <w:t>fairness.</w:t>
            </w:r>
          </w:p>
        </w:tc>
        <w:tc>
          <w:tcPr>
            <w:tcW w:w="1728" w:type="dxa"/>
          </w:tcPr>
          <w:p w14:paraId="3483AEAA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MVP</w:t>
            </w:r>
          </w:p>
        </w:tc>
        <w:tc>
          <w:tcPr>
            <w:tcW w:w="1728" w:type="dxa"/>
          </w:tcPr>
          <w:p w14:paraId="3AD087E0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6CF9673A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roster, shift catalog, vacation/PT inputs.</w:t>
            </w:r>
          </w:p>
        </w:tc>
      </w:tr>
      <w:tr w:rsidR="00DA4078" w14:paraId="0C22C04D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FF3EED" w14:textId="77777777" w:rsidR="00DA4078" w:rsidRDefault="00000000">
            <w:r>
              <w:t>Month-only generation</w:t>
            </w:r>
          </w:p>
        </w:tc>
        <w:tc>
          <w:tcPr>
            <w:tcW w:w="1728" w:type="dxa"/>
          </w:tcPr>
          <w:p w14:paraId="4B1DDA1F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month-by-month generation for testing or incremental rollout.</w:t>
            </w:r>
          </w:p>
        </w:tc>
        <w:tc>
          <w:tcPr>
            <w:tcW w:w="1728" w:type="dxa"/>
          </w:tcPr>
          <w:p w14:paraId="5345B0CD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339C84A3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169924BA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engine, limited scope.</w:t>
            </w:r>
          </w:p>
        </w:tc>
      </w:tr>
      <w:tr w:rsidR="00DA4078" w14:paraId="50C2765C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37FD73" w14:textId="77777777" w:rsidR="00DA4078" w:rsidRDefault="00000000">
            <w:r>
              <w:t>Vacation intake (ranked choices)</w:t>
            </w:r>
          </w:p>
        </w:tc>
        <w:tc>
          <w:tcPr>
            <w:tcW w:w="1728" w:type="dxa"/>
          </w:tcPr>
          <w:p w14:paraId="7B02F672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submit 3 ranked vacation weeks per month; engine resolves fairly.</w:t>
            </w:r>
          </w:p>
        </w:tc>
        <w:tc>
          <w:tcPr>
            <w:tcW w:w="1728" w:type="dxa"/>
          </w:tcPr>
          <w:p w14:paraId="3BB5732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3B1006EC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70E65E74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Fairness ledger tie-breaks.</w:t>
            </w:r>
          </w:p>
        </w:tc>
      </w:tr>
      <w:tr w:rsidR="00DA4078" w14:paraId="668A6091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4388C1" w14:textId="77777777" w:rsidR="00DA4078" w:rsidRDefault="00000000">
            <w:r>
              <w:t>PT day allocation (auto-assign)</w:t>
            </w:r>
          </w:p>
        </w:tc>
        <w:tc>
          <w:tcPr>
            <w:tcW w:w="1728" w:type="dxa"/>
          </w:tcPr>
          <w:p w14:paraId="6CE22C14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Auto-balance part-time days per FTE across weekdays.</w:t>
            </w:r>
          </w:p>
        </w:tc>
        <w:tc>
          <w:tcPr>
            <w:tcW w:w="1728" w:type="dxa"/>
          </w:tcPr>
          <w:p w14:paraId="3BC1DE8C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17836E43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829CC2B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Weekday balance limits.</w:t>
            </w:r>
          </w:p>
        </w:tc>
      </w:tr>
      <w:tr w:rsidR="00DA4078" w14:paraId="303FF48F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5A7776F" w14:textId="77777777" w:rsidR="00DA4078" w:rsidRDefault="00000000">
            <w:r>
              <w:t>PT day selection (user-pick mode)</w:t>
            </w:r>
          </w:p>
        </w:tc>
        <w:tc>
          <w:tcPr>
            <w:tcW w:w="1728" w:type="dxa"/>
          </w:tcPr>
          <w:p w14:paraId="649DD894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pick PT days; UI enforces weekday balance.</w:t>
            </w:r>
          </w:p>
        </w:tc>
        <w:tc>
          <w:tcPr>
            <w:tcW w:w="1728" w:type="dxa"/>
          </w:tcPr>
          <w:p w14:paraId="168A9E41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5EE5DA16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32EC59D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 between auto vs user-pick per group.</w:t>
            </w:r>
          </w:p>
        </w:tc>
      </w:tr>
      <w:tr w:rsidR="00DA4078" w14:paraId="689559CD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95EF2A" w14:textId="77777777" w:rsidR="00DA4078" w:rsidRDefault="00000000">
            <w:r>
              <w:t>Subspecialty eligibility mapping</w:t>
            </w:r>
          </w:p>
        </w:tc>
        <w:tc>
          <w:tcPr>
            <w:tcW w:w="1728" w:type="dxa"/>
          </w:tcPr>
          <w:p w14:paraId="3304D03C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types restricted to eligible subspecialties or named users.</w:t>
            </w:r>
          </w:p>
        </w:tc>
        <w:tc>
          <w:tcPr>
            <w:tcW w:w="1728" w:type="dxa"/>
          </w:tcPr>
          <w:p w14:paraId="5AB56D8E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7D38BFAB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51DF038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‘Shifts’ sheet &amp; admin overrides.</w:t>
            </w:r>
          </w:p>
        </w:tc>
      </w:tr>
      <w:tr w:rsidR="00DA4078" w14:paraId="384FD0D3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A2F5EC" w14:textId="77777777" w:rsidR="00DA4078" w:rsidRDefault="00000000">
            <w:r>
              <w:t>Named eligibility exceptions</w:t>
            </w:r>
          </w:p>
        </w:tc>
        <w:tc>
          <w:tcPr>
            <w:tcW w:w="1728" w:type="dxa"/>
          </w:tcPr>
          <w:p w14:paraId="3AC14084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Certain shifts (e.g., MA1 subset, Coiling) restricted to specific rads.</w:t>
            </w:r>
          </w:p>
        </w:tc>
        <w:tc>
          <w:tcPr>
            <w:tcW w:w="1728" w:type="dxa"/>
          </w:tcPr>
          <w:p w14:paraId="22D4E35E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5C2357B3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52E863F7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named lists from admin.</w:t>
            </w:r>
          </w:p>
        </w:tc>
      </w:tr>
      <w:tr w:rsidR="00DA4078" w14:paraId="4621E2C8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0AFD2D" w14:textId="77777777" w:rsidR="00DA4078" w:rsidRDefault="00000000">
            <w:r>
              <w:t>Swap (same shift type, same day)</w:t>
            </w:r>
          </w:p>
        </w:tc>
        <w:tc>
          <w:tcPr>
            <w:tcW w:w="1728" w:type="dxa"/>
          </w:tcPr>
          <w:p w14:paraId="659F8EF9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 swap with an eligible counterpart for the same shift/day.</w:t>
            </w:r>
          </w:p>
        </w:tc>
        <w:tc>
          <w:tcPr>
            <w:tcW w:w="1728" w:type="dxa"/>
          </w:tcPr>
          <w:p w14:paraId="353CC850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77DD8771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8A1E6DA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 notifications to candidates.</w:t>
            </w:r>
          </w:p>
        </w:tc>
      </w:tr>
      <w:tr w:rsidR="00DA4078" w14:paraId="2417D0A8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05E53B" w14:textId="77777777" w:rsidR="00DA4078" w:rsidRDefault="00000000">
            <w:r>
              <w:t>Swap (equivalent shift types, multi-target)</w:t>
            </w:r>
          </w:p>
        </w:tc>
        <w:tc>
          <w:tcPr>
            <w:tcW w:w="1728" w:type="dxa"/>
          </w:tcPr>
          <w:p w14:paraId="0637C25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Swap across defined equivalence sets; offer to multiple targets sequentially.</w:t>
            </w:r>
          </w:p>
        </w:tc>
        <w:tc>
          <w:tcPr>
            <w:tcW w:w="1728" w:type="dxa"/>
          </w:tcPr>
          <w:p w14:paraId="2427E032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8D0AE6A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68BFE096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Equivalence Set config.</w:t>
            </w:r>
          </w:p>
        </w:tc>
      </w:tr>
      <w:tr w:rsidR="00DA4078" w14:paraId="1D756EEF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AC81AA" w14:textId="77777777" w:rsidR="00DA4078" w:rsidRDefault="00000000">
            <w:r>
              <w:t>Giveaway (weekend call, etc.)</w:t>
            </w:r>
          </w:p>
        </w:tc>
        <w:tc>
          <w:tcPr>
            <w:tcW w:w="1728" w:type="dxa"/>
          </w:tcPr>
          <w:p w14:paraId="34F73F49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away allowed shift types to eligible pool (sequential offers).</w:t>
            </w:r>
          </w:p>
        </w:tc>
        <w:tc>
          <w:tcPr>
            <w:tcW w:w="1728" w:type="dxa"/>
          </w:tcPr>
          <w:p w14:paraId="0C4395E9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17DABC93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3D811E55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giveaway-eligible shifts required.</w:t>
            </w:r>
          </w:p>
        </w:tc>
      </w:tr>
      <w:tr w:rsidR="00DA4078" w14:paraId="764F99CB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2D8850" w14:textId="77777777" w:rsidR="00DA4078" w:rsidRDefault="00000000">
            <w:r>
              <w:lastRenderedPageBreak/>
              <w:t>Away windows</w:t>
            </w:r>
          </w:p>
        </w:tc>
        <w:tc>
          <w:tcPr>
            <w:tcW w:w="1728" w:type="dxa"/>
          </w:tcPr>
          <w:p w14:paraId="16D33577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receiving swap/giveaway requests on specified dates.</w:t>
            </w:r>
          </w:p>
        </w:tc>
        <w:tc>
          <w:tcPr>
            <w:tcW w:w="1728" w:type="dxa"/>
          </w:tcPr>
          <w:p w14:paraId="3FB6C5E3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61D25D0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5E477490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Per-user setting.</w:t>
            </w:r>
          </w:p>
        </w:tc>
      </w:tr>
      <w:tr w:rsidR="00DA4078" w14:paraId="6CDF8DCE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CBE6A6" w14:textId="77777777" w:rsidR="00DA4078" w:rsidRDefault="00000000">
            <w:r>
              <w:t>Admin overrides + local re-balance</w:t>
            </w:r>
          </w:p>
        </w:tc>
        <w:tc>
          <w:tcPr>
            <w:tcW w:w="1728" w:type="dxa"/>
          </w:tcPr>
          <w:p w14:paraId="375C4958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 edits with local re-balancing to keep fairness.</w:t>
            </w:r>
          </w:p>
        </w:tc>
        <w:tc>
          <w:tcPr>
            <w:tcW w:w="1728" w:type="dxa"/>
          </w:tcPr>
          <w:p w14:paraId="6A76830B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5F8E212C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6A9B8F91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Audit trail for changes.</w:t>
            </w:r>
          </w:p>
        </w:tc>
      </w:tr>
      <w:tr w:rsidR="00DA4078" w14:paraId="6625911C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5019C3" w14:textId="77777777" w:rsidR="00DA4078" w:rsidRDefault="00000000">
            <w:r>
              <w:t>One-way Google Calendar sync</w:t>
            </w:r>
          </w:p>
        </w:tc>
        <w:tc>
          <w:tcPr>
            <w:tcW w:w="1728" w:type="dxa"/>
          </w:tcPr>
          <w:p w14:paraId="36F9265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published assignments to each user’s Google Calendar.</w:t>
            </w:r>
          </w:p>
        </w:tc>
        <w:tc>
          <w:tcPr>
            <w:tcW w:w="1728" w:type="dxa"/>
          </w:tcPr>
          <w:p w14:paraId="0F405237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319EB876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31174E5A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OAuth per user; ICS fallback.</w:t>
            </w:r>
          </w:p>
        </w:tc>
      </w:tr>
      <w:tr w:rsidR="00DA4078" w14:paraId="19327919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3CC4C6" w14:textId="77777777" w:rsidR="00DA4078" w:rsidRDefault="00000000">
            <w:r>
              <w:t>Reporting: monthly CSV + YTD</w:t>
            </w:r>
          </w:p>
        </w:tc>
        <w:tc>
          <w:tcPr>
            <w:tcW w:w="1728" w:type="dxa"/>
          </w:tcPr>
          <w:p w14:paraId="1855C576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Per-user shift counts &amp; $ totals; group roll-ups; YTD totals.</w:t>
            </w:r>
          </w:p>
        </w:tc>
        <w:tc>
          <w:tcPr>
            <w:tcW w:w="1728" w:type="dxa"/>
          </w:tcPr>
          <w:p w14:paraId="2D84F811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612D607E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4DBA415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Dollar value table needed for $ totals.</w:t>
            </w:r>
          </w:p>
        </w:tc>
      </w:tr>
      <w:tr w:rsidR="00DA4078" w14:paraId="3A679877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5C61CA" w14:textId="77777777" w:rsidR="00DA4078" w:rsidRDefault="00000000">
            <w:r>
              <w:t>Reporting: PDF outputs</w:t>
            </w:r>
          </w:p>
        </w:tc>
        <w:tc>
          <w:tcPr>
            <w:tcW w:w="1728" w:type="dxa"/>
          </w:tcPr>
          <w:p w14:paraId="3320549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Nicely formatted PDFs for bookkeeper and leadership.</w:t>
            </w:r>
          </w:p>
        </w:tc>
        <w:tc>
          <w:tcPr>
            <w:tcW w:w="1728" w:type="dxa"/>
          </w:tcPr>
          <w:p w14:paraId="7A599591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59CBD9C7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7C6E9C1A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Branding and summary pages.</w:t>
            </w:r>
          </w:p>
        </w:tc>
      </w:tr>
      <w:tr w:rsidR="00DA4078" w14:paraId="39E56F96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50F335" w14:textId="77777777" w:rsidR="00DA4078" w:rsidRDefault="00000000">
            <w:r>
              <w:t>Audit logging</w:t>
            </w:r>
          </w:p>
        </w:tc>
        <w:tc>
          <w:tcPr>
            <w:tcW w:w="1728" w:type="dxa"/>
          </w:tcPr>
          <w:p w14:paraId="438F1A43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 changed what, when (engine runs, overrides, approvals).</w:t>
            </w:r>
          </w:p>
        </w:tc>
        <w:tc>
          <w:tcPr>
            <w:tcW w:w="1728" w:type="dxa"/>
          </w:tcPr>
          <w:p w14:paraId="63EF464B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6D688FCC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5F617C2B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Immutable log entries.</w:t>
            </w:r>
          </w:p>
        </w:tc>
      </w:tr>
      <w:tr w:rsidR="00DA4078" w14:paraId="72B02480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F6B1E6" w14:textId="77777777" w:rsidR="00DA4078" w:rsidRDefault="00000000">
            <w:r>
              <w:t>Resident-call plan (free)</w:t>
            </w:r>
          </w:p>
        </w:tc>
        <w:tc>
          <w:tcPr>
            <w:tcW w:w="1728" w:type="dxa"/>
          </w:tcPr>
          <w:p w14:paraId="60138750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Lightweight plan targeting residency call scheduling.</w:t>
            </w:r>
          </w:p>
        </w:tc>
        <w:tc>
          <w:tcPr>
            <w:tcW w:w="1728" w:type="dxa"/>
          </w:tcPr>
          <w:p w14:paraId="683B0232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3AD014DA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5BBCBD1F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Go-to-market channel.</w:t>
            </w:r>
          </w:p>
        </w:tc>
      </w:tr>
      <w:tr w:rsidR="00DA4078" w14:paraId="793A0B5E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754553" w14:textId="77777777" w:rsidR="00DA4078" w:rsidRDefault="00000000">
            <w:r>
              <w:t>Billing (per-group or per-user)</w:t>
            </w:r>
          </w:p>
        </w:tc>
        <w:tc>
          <w:tcPr>
            <w:tcW w:w="1728" w:type="dxa"/>
          </w:tcPr>
          <w:p w14:paraId="2FF1608A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Stripe-based subscriptions and plan management.</w:t>
            </w:r>
          </w:p>
        </w:tc>
        <w:tc>
          <w:tcPr>
            <w:tcW w:w="1728" w:type="dxa"/>
          </w:tcPr>
          <w:p w14:paraId="5A114A60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645F2036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3063A191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Pricing model decision.</w:t>
            </w:r>
          </w:p>
        </w:tc>
      </w:tr>
      <w:tr w:rsidR="00DA4078" w14:paraId="0DA87179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D3113B" w14:textId="77777777" w:rsidR="00DA4078" w:rsidRDefault="00000000">
            <w:r>
              <w:t>Optimizer (OR-Tools)</w:t>
            </w:r>
          </w:p>
        </w:tc>
        <w:tc>
          <w:tcPr>
            <w:tcW w:w="1728" w:type="dxa"/>
          </w:tcPr>
          <w:p w14:paraId="3648D67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programming solver for tighter optimality.</w:t>
            </w:r>
          </w:p>
        </w:tc>
        <w:tc>
          <w:tcPr>
            <w:tcW w:w="1728" w:type="dxa"/>
          </w:tcPr>
          <w:p w14:paraId="2359028E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8C3BB3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v1.5+</w:t>
            </w:r>
          </w:p>
        </w:tc>
        <w:tc>
          <w:tcPr>
            <w:tcW w:w="1728" w:type="dxa"/>
          </w:tcPr>
          <w:p w14:paraId="77F1ADE0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 vs heuristic engine.</w:t>
            </w:r>
          </w:p>
        </w:tc>
      </w:tr>
      <w:tr w:rsidR="00DA4078" w14:paraId="18E36BB5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15F59E" w14:textId="77777777" w:rsidR="00DA4078" w:rsidRDefault="00000000">
            <w:r>
              <w:t>AI linting (suggested fixes)</w:t>
            </w:r>
          </w:p>
        </w:tc>
        <w:tc>
          <w:tcPr>
            <w:tcW w:w="1728" w:type="dxa"/>
          </w:tcPr>
          <w:p w14:paraId="6F7C6CE3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Post-gen checks suggesting swaps to reduce risk/fatigue.</w:t>
            </w:r>
          </w:p>
        </w:tc>
        <w:tc>
          <w:tcPr>
            <w:tcW w:w="1728" w:type="dxa"/>
          </w:tcPr>
          <w:p w14:paraId="136A2D0A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6B4E93C0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v1.5+</w:t>
            </w:r>
          </w:p>
        </w:tc>
        <w:tc>
          <w:tcPr>
            <w:tcW w:w="1728" w:type="dxa"/>
          </w:tcPr>
          <w:p w14:paraId="408712A7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and explainable.</w:t>
            </w:r>
          </w:p>
        </w:tc>
      </w:tr>
    </w:tbl>
    <w:p w14:paraId="67A7CCD4" w14:textId="77777777" w:rsidR="00DA4078" w:rsidRDefault="00000000">
      <w:pPr>
        <w:pStyle w:val="Heading1"/>
      </w:pPr>
      <w:r>
        <w:lastRenderedPageBreak/>
        <w:t>5. Configuration (No Hardcoding)</w:t>
      </w:r>
    </w:p>
    <w:p w14:paraId="2B69C532" w14:textId="77777777" w:rsidR="00DA4078" w:rsidRDefault="00000000">
      <w:r>
        <w:t>Org-configurable: timezone, week-start, subspecialties, shift types (code/name/time/recurrence), eligibility (subspecialty or named-only or anyone), and vacation policy (weeks per month, ranked options).</w:t>
      </w:r>
    </w:p>
    <w:p w14:paraId="13BEE363" w14:textId="77777777" w:rsidR="00DA4078" w:rsidRDefault="00000000">
      <w:r>
        <w:t>Admin onboarding wizard collects these settings and materializes shift instances for the two-month generation window.</w:t>
      </w:r>
    </w:p>
    <w:p w14:paraId="1D2606BD" w14:textId="77777777" w:rsidR="00DA4078" w:rsidRDefault="00000000">
      <w:pPr>
        <w:pStyle w:val="Heading1"/>
      </w:pPr>
      <w:r>
        <w:t>6. Data Model (Postgres)</w:t>
      </w:r>
    </w:p>
    <w:p w14:paraId="56DD35DC" w14:textId="77777777" w:rsidR="00DA4078" w:rsidRDefault="00000000">
      <w:pPr>
        <w:pStyle w:val="Heading3"/>
      </w:pPr>
      <w:r>
        <w:t>Schema Summary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4078" w14:paraId="41EECCF3" w14:textId="77777777" w:rsidTr="00DA4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681169" w14:textId="77777777" w:rsidR="00DA4078" w:rsidRDefault="00000000">
            <w:r>
              <w:t>Table</w:t>
            </w:r>
          </w:p>
        </w:tc>
        <w:tc>
          <w:tcPr>
            <w:tcW w:w="4320" w:type="dxa"/>
          </w:tcPr>
          <w:p w14:paraId="5670D6D7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 (summary)</w:t>
            </w:r>
          </w:p>
        </w:tc>
      </w:tr>
      <w:tr w:rsidR="00DA4078" w14:paraId="6AD5D337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394DC3" w14:textId="77777777" w:rsidR="00DA4078" w:rsidRDefault="00000000">
            <w:r>
              <w:t>orgs</w:t>
            </w:r>
          </w:p>
        </w:tc>
        <w:tc>
          <w:tcPr>
            <w:tcW w:w="4320" w:type="dxa"/>
          </w:tcPr>
          <w:p w14:paraId="0E68F042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name, timezone, week_start, created_at</w:t>
            </w:r>
          </w:p>
        </w:tc>
      </w:tr>
      <w:tr w:rsidR="00DA4078" w14:paraId="69CCFEFB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14D603" w14:textId="77777777" w:rsidR="00DA4078" w:rsidRDefault="00000000">
            <w:r>
              <w:t>users</w:t>
            </w:r>
          </w:p>
        </w:tc>
        <w:tc>
          <w:tcPr>
            <w:tcW w:w="4320" w:type="dxa"/>
          </w:tcPr>
          <w:p w14:paraId="4262F7E6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email, name, created_at</w:t>
            </w:r>
          </w:p>
        </w:tc>
      </w:tr>
      <w:tr w:rsidR="00DA4078" w14:paraId="3DC04D47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5EC782" w14:textId="77777777" w:rsidR="00DA4078" w:rsidRDefault="00000000">
            <w:r>
              <w:t>memberships</w:t>
            </w:r>
          </w:p>
        </w:tc>
        <w:tc>
          <w:tcPr>
            <w:tcW w:w="4320" w:type="dxa"/>
          </w:tcPr>
          <w:p w14:paraId="6718CEBE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org_id, user_id, role[SUPER_ADMIN|ADMIN|CHIEF|RAD], subspecialty_id NULL, is_active</w:t>
            </w:r>
          </w:p>
        </w:tc>
      </w:tr>
      <w:tr w:rsidR="00DA4078" w14:paraId="77E1F275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61791C" w14:textId="77777777" w:rsidR="00DA4078" w:rsidRDefault="00000000">
            <w:r>
              <w:t>subspecialties</w:t>
            </w:r>
          </w:p>
        </w:tc>
        <w:tc>
          <w:tcPr>
            <w:tcW w:w="4320" w:type="dxa"/>
          </w:tcPr>
          <w:p w14:paraId="576FD241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org_id, code, name, is_active</w:t>
            </w:r>
          </w:p>
        </w:tc>
      </w:tr>
      <w:tr w:rsidR="00DA4078" w14:paraId="550340C3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1F7375" w14:textId="77777777" w:rsidR="00DA4078" w:rsidRDefault="00000000">
            <w:r>
              <w:t>shift_types</w:t>
            </w:r>
          </w:p>
        </w:tc>
        <w:tc>
          <w:tcPr>
            <w:tcW w:w="4320" w:type="dxa"/>
          </w:tcPr>
          <w:p w14:paraId="7B9D1A34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org_id, code, name, start_time, end_time, recur_mon..recur_sun BOOL, required_subspecialty_id NULL, allow_any BOOL, is_active</w:t>
            </w:r>
          </w:p>
        </w:tc>
      </w:tr>
      <w:tr w:rsidR="00DA4078" w14:paraId="235B8702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D86D0D" w14:textId="77777777" w:rsidR="00DA4078" w:rsidRDefault="00000000">
            <w:r>
              <w:t>shift_named_eligibility</w:t>
            </w:r>
          </w:p>
        </w:tc>
        <w:tc>
          <w:tcPr>
            <w:tcW w:w="4320" w:type="dxa"/>
          </w:tcPr>
          <w:p w14:paraId="21DC815D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org_id, shift_type_id, member_id</w:t>
            </w:r>
          </w:p>
        </w:tc>
      </w:tr>
      <w:tr w:rsidR="00DA4078" w14:paraId="07384729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571060" w14:textId="77777777" w:rsidR="00DA4078" w:rsidRDefault="00000000">
            <w:r>
              <w:t>vacation_policy</w:t>
            </w:r>
          </w:p>
        </w:tc>
        <w:tc>
          <w:tcPr>
            <w:tcW w:w="4320" w:type="dxa"/>
          </w:tcPr>
          <w:p w14:paraId="6C1BF2A3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org_id PK, weeks_per_month INT DEFAULT 1, ranked_options INT DEFAULT 3, max_consecutive_weeks INT DEFAULT 2</w:t>
            </w:r>
          </w:p>
        </w:tc>
      </w:tr>
      <w:tr w:rsidR="00DA4078" w14:paraId="44138CB1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0EB19C" w14:textId="77777777" w:rsidR="00DA4078" w:rsidRDefault="00000000">
            <w:r>
              <w:t>vacation_prefs</w:t>
            </w:r>
          </w:p>
        </w:tc>
        <w:tc>
          <w:tcPr>
            <w:tcW w:w="4320" w:type="dxa"/>
          </w:tcPr>
          <w:p w14:paraId="6FC06C9C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org_id, member_id, year INT, month INT, week_index INT, rank INT</w:t>
            </w:r>
          </w:p>
        </w:tc>
      </w:tr>
      <w:tr w:rsidR="00DA4078" w14:paraId="6FA10A11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092B0F" w14:textId="77777777" w:rsidR="00DA4078" w:rsidRDefault="00000000">
            <w:r>
              <w:t>vacation_lock</w:t>
            </w:r>
          </w:p>
        </w:tc>
        <w:tc>
          <w:tcPr>
            <w:tcW w:w="4320" w:type="dxa"/>
          </w:tcPr>
          <w:p w14:paraId="23C5A03D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org_id, year, month, locked BOOL</w:t>
            </w:r>
          </w:p>
        </w:tc>
      </w:tr>
      <w:tr w:rsidR="00DA4078" w14:paraId="30777BAA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0C1A13" w14:textId="77777777" w:rsidR="00DA4078" w:rsidRDefault="00000000">
            <w:r>
              <w:t>shift_instances</w:t>
            </w:r>
          </w:p>
        </w:tc>
        <w:tc>
          <w:tcPr>
            <w:tcW w:w="4320" w:type="dxa"/>
          </w:tcPr>
          <w:p w14:paraId="3B5113F5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org_id, date DATE, shift_type_id, UNIQUE(org_id, date, shift_type_id)</w:t>
            </w:r>
          </w:p>
        </w:tc>
      </w:tr>
      <w:tr w:rsidR="00DA4078" w14:paraId="2D5F4D29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D0048B" w14:textId="77777777" w:rsidR="00DA4078" w:rsidRDefault="00000000">
            <w:r>
              <w:t>assignments</w:t>
            </w:r>
          </w:p>
        </w:tc>
        <w:tc>
          <w:tcPr>
            <w:tcW w:w="4320" w:type="dxa"/>
          </w:tcPr>
          <w:p w14:paraId="314B35E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org_id, shift_instance_id, member_id, status[draft|published], created_at</w:t>
            </w:r>
          </w:p>
        </w:tc>
      </w:tr>
      <w:tr w:rsidR="00DA4078" w14:paraId="61378437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FF5DC" w14:textId="77777777" w:rsidR="00DA4078" w:rsidRDefault="00000000">
            <w:r>
              <w:t>fairness_ledger</w:t>
            </w:r>
          </w:p>
        </w:tc>
        <w:tc>
          <w:tcPr>
            <w:tcW w:w="4320" w:type="dxa"/>
          </w:tcPr>
          <w:p w14:paraId="3127DC34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org_id, member_id, year INT, month INT, delta INT, reason TEXT</w:t>
            </w:r>
          </w:p>
        </w:tc>
      </w:tr>
      <w:tr w:rsidR="00DA4078" w14:paraId="0CADD565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D81D34" w14:textId="77777777" w:rsidR="00DA4078" w:rsidRDefault="00000000">
            <w:r>
              <w:t>audit_log</w:t>
            </w:r>
          </w:p>
        </w:tc>
        <w:tc>
          <w:tcPr>
            <w:tcW w:w="4320" w:type="dxa"/>
          </w:tcPr>
          <w:p w14:paraId="62E52AF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org_id, actor_id, action, entity, entity_id, before JSONB, after JSONB, created_at</w:t>
            </w:r>
          </w:p>
        </w:tc>
      </w:tr>
      <w:tr w:rsidR="00DA4078" w14:paraId="3A75C0B7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E035BF" w14:textId="77777777" w:rsidR="00DA4078" w:rsidRDefault="00000000">
            <w:r>
              <w:t>email_log</w:t>
            </w:r>
          </w:p>
        </w:tc>
        <w:tc>
          <w:tcPr>
            <w:tcW w:w="4320" w:type="dxa"/>
          </w:tcPr>
          <w:p w14:paraId="4B7AA0C0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org_id, member_id, template, status, meta JSONB, sent_at</w:t>
            </w:r>
          </w:p>
        </w:tc>
      </w:tr>
    </w:tbl>
    <w:p w14:paraId="526EF396" w14:textId="77777777" w:rsidR="00DA4078" w:rsidRDefault="00000000">
      <w:pPr>
        <w:pStyle w:val="Heading1"/>
      </w:pPr>
      <w:r>
        <w:t>7. End-to-End Flows</w:t>
      </w:r>
    </w:p>
    <w:p w14:paraId="0583A9CC" w14:textId="77777777" w:rsidR="00DA4078" w:rsidRDefault="00000000">
      <w:r>
        <w:t>7.1 Org Creation → Super Admin creates org (name, timezone, week-start).</w:t>
      </w:r>
    </w:p>
    <w:p w14:paraId="2715A498" w14:textId="77777777" w:rsidR="00DA4078" w:rsidRDefault="00000000">
      <w:r>
        <w:t>7.2 Admin Setup → subspecialties → shift types → named eligibility → vacation policy → generate shift instances for next two months.</w:t>
      </w:r>
    </w:p>
    <w:p w14:paraId="04581884" w14:textId="77777777" w:rsidR="00DA4078" w:rsidRDefault="00000000">
      <w:r>
        <w:lastRenderedPageBreak/>
        <w:t>7.3 Roster Import → upload CSV (name, email, subspecialty) → create users &amp; memberships; promote chiefs as needed.</w:t>
      </w:r>
    </w:p>
    <w:p w14:paraId="42B12365" w14:textId="77777777" w:rsidR="00DA4078" w:rsidRDefault="00000000">
      <w:r>
        <w:t>7.4 Vacation Intake → invite radiologists; each submits up to 3 ranked weeks per month; admin can lock per month.</w:t>
      </w:r>
    </w:p>
    <w:p w14:paraId="20A7B050" w14:textId="77777777" w:rsidR="00DA4078" w:rsidRDefault="00000000">
      <w:r>
        <w:t>7.5 Generation → run engine → draft assignments → admin can edit → publish (emails out).</w:t>
      </w:r>
    </w:p>
    <w:p w14:paraId="5C239FA3" w14:textId="77777777" w:rsidR="00DA4078" w:rsidRDefault="00000000">
      <w:r>
        <w:t>7.6 Calendars &amp; Export → master view, personal view, CSV export; audit logs recorded.</w:t>
      </w:r>
    </w:p>
    <w:p w14:paraId="5DB0215B" w14:textId="77777777" w:rsidR="00DA4078" w:rsidRDefault="00000000">
      <w:pPr>
        <w:pStyle w:val="Heading1"/>
      </w:pPr>
      <w:r>
        <w:t>8. Vacation Model &amp; Fairness</w:t>
      </w:r>
    </w:p>
    <w:p w14:paraId="48FC848A" w14:textId="77777777" w:rsidR="00DA4078" w:rsidRDefault="00000000">
      <w:r>
        <w:t>Policy: 1 vacation week per month; users submit 3 ranked options/month (configurable).</w:t>
      </w:r>
    </w:p>
    <w:p w14:paraId="1A756BDD" w14:textId="77777777" w:rsidR="00DA4078" w:rsidRDefault="00000000">
      <w:r>
        <w:t>Resolution: give 1st choices where possible; collisions break by fairness ledger (higher score favored), then seeded random; fallback to 2nd/3rd choices.</w:t>
      </w:r>
    </w:p>
    <w:p w14:paraId="25B7CCF0" w14:textId="77777777" w:rsidR="00DA4078" w:rsidRDefault="00000000">
      <w:r>
        <w:t>Fairness Ledger: +0 (1st), +1 (2nd), +2 (3rd), +3 (none). When a ledger boost helps you win, your score decays by 1 next month.</w:t>
      </w:r>
    </w:p>
    <w:p w14:paraId="173DC9E3" w14:textId="77777777" w:rsidR="00DA4078" w:rsidRDefault="00000000">
      <w:pPr>
        <w:pStyle w:val="Heading1"/>
      </w:pPr>
      <w:r>
        <w:t>9. Scheduling Engine (MVP Heuristic)</w:t>
      </w:r>
    </w:p>
    <w:p w14:paraId="3876D3DF" w14:textId="77777777" w:rsidR="00DA4078" w:rsidRDefault="00000000">
      <w:r>
        <w:t>Inputs: shift instances, members &amp; subspecialties, shift eligibility, vacation prefs, vacation policy.</w:t>
      </w:r>
    </w:p>
    <w:p w14:paraId="41AAD3A6" w14:textId="77777777" w:rsidR="00DA4078" w:rsidRDefault="00000000">
      <w:r>
        <w:t>Algorithm (per month): (1) resolve vacations &amp; record fairness; (2) mark unavailability; (3) fill each shift by eligible pool, preferring lowest count for that shift type and lowest total assignments; (4) repair pass flags unsatisfiable instances; (5) deterministic via seeded RNG.</w:t>
      </w:r>
    </w:p>
    <w:p w14:paraId="518665A3" w14:textId="77777777" w:rsidR="00DA4078" w:rsidRDefault="00000000">
      <w:r>
        <w:t>Hard rules: eligibility and coverage; soft tie-breakers: fairness and counts.</w:t>
      </w:r>
    </w:p>
    <w:p w14:paraId="2BF6125B" w14:textId="77777777" w:rsidR="00DA4078" w:rsidRDefault="00000000">
      <w:pPr>
        <w:pStyle w:val="Heading1"/>
      </w:pPr>
      <w:r>
        <w:t>10. API Contracts (REST)</w:t>
      </w:r>
    </w:p>
    <w:p w14:paraId="1A2AF55E" w14:textId="77777777" w:rsidR="00DA4078" w:rsidRDefault="00000000">
      <w:pPr>
        <w:pStyle w:val="Heading3"/>
      </w:pPr>
      <w:r>
        <w:t>MVP Endpoints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4078" w14:paraId="6A38BEB8" w14:textId="77777777" w:rsidTr="00DA4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13D57C" w14:textId="77777777" w:rsidR="00DA4078" w:rsidRDefault="00000000">
            <w:r>
              <w:t>Endpoint</w:t>
            </w:r>
          </w:p>
        </w:tc>
        <w:tc>
          <w:tcPr>
            <w:tcW w:w="4320" w:type="dxa"/>
          </w:tcPr>
          <w:p w14:paraId="7CF1FB0B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</w:t>
            </w:r>
          </w:p>
        </w:tc>
      </w:tr>
      <w:tr w:rsidR="00DA4078" w14:paraId="7DBAAAA7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F97E13" w14:textId="77777777" w:rsidR="00DA4078" w:rsidRDefault="00000000">
            <w:r>
              <w:t>/api/admin/orgs [POST]</w:t>
            </w:r>
          </w:p>
        </w:tc>
        <w:tc>
          <w:tcPr>
            <w:tcW w:w="4320" w:type="dxa"/>
          </w:tcPr>
          <w:p w14:paraId="07666198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{name, timezone, weekStart} → {orgId}</w:t>
            </w:r>
          </w:p>
        </w:tc>
      </w:tr>
      <w:tr w:rsidR="00DA4078" w14:paraId="2C2D5EDF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31CFD6" w14:textId="77777777" w:rsidR="00DA4078" w:rsidRDefault="00000000">
            <w:r>
              <w:t>/api/subspecialties [POST]</w:t>
            </w:r>
          </w:p>
        </w:tc>
        <w:tc>
          <w:tcPr>
            <w:tcW w:w="4320" w:type="dxa"/>
          </w:tcPr>
          <w:p w14:paraId="7AFF38A7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[{code, name}]</w:t>
            </w:r>
          </w:p>
        </w:tc>
      </w:tr>
      <w:tr w:rsidR="00DA4078" w14:paraId="3941B7D9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9D62C2" w14:textId="77777777" w:rsidR="00DA4078" w:rsidRDefault="00000000">
            <w:r>
              <w:t>/api/shift-types [POST]</w:t>
            </w:r>
          </w:p>
        </w:tc>
        <w:tc>
          <w:tcPr>
            <w:tcW w:w="4320" w:type="dxa"/>
          </w:tcPr>
          <w:p w14:paraId="27E28CD6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[{code, name, start, end, recur:{mon..sun}, requiredSubspecialtyId|null, allowAny}]</w:t>
            </w:r>
          </w:p>
        </w:tc>
      </w:tr>
      <w:tr w:rsidR="00DA4078" w14:paraId="1F97BEEF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36CBF6" w14:textId="77777777" w:rsidR="00DA4078" w:rsidRDefault="00000000">
            <w:r>
              <w:t>/api/shift-types/{id}/named-eligibility [POST]</w:t>
            </w:r>
          </w:p>
        </w:tc>
        <w:tc>
          <w:tcPr>
            <w:tcW w:w="4320" w:type="dxa"/>
          </w:tcPr>
          <w:p w14:paraId="363B64D3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[{memberId}]</w:t>
            </w:r>
          </w:p>
        </w:tc>
      </w:tr>
      <w:tr w:rsidR="00DA4078" w14:paraId="2ACBF55D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8486DB" w14:textId="77777777" w:rsidR="00DA4078" w:rsidRDefault="00000000">
            <w:r>
              <w:t>/api/vacation-policy [PUT]</w:t>
            </w:r>
          </w:p>
        </w:tc>
        <w:tc>
          <w:tcPr>
            <w:tcW w:w="4320" w:type="dxa"/>
          </w:tcPr>
          <w:p w14:paraId="46364398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{weeksPerMonth, rankedOptions, maxConsecutiveWeeks}</w:t>
            </w:r>
          </w:p>
        </w:tc>
      </w:tr>
      <w:tr w:rsidR="00DA4078" w14:paraId="379684AB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90ADC6" w14:textId="77777777" w:rsidR="00DA4078" w:rsidRDefault="00000000">
            <w:r>
              <w:t>/api/members/import [POST]</w:t>
            </w:r>
          </w:p>
        </w:tc>
        <w:tc>
          <w:tcPr>
            <w:tcW w:w="4320" w:type="dxa"/>
          </w:tcPr>
          <w:p w14:paraId="62677F96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[{name, email, subspecialtyCode, role}]</w:t>
            </w:r>
          </w:p>
        </w:tc>
      </w:tr>
      <w:tr w:rsidR="00DA4078" w14:paraId="1B76BC5B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6C7288" w14:textId="77777777" w:rsidR="00DA4078" w:rsidRDefault="00000000">
            <w:r>
              <w:t>/api/members [GET]</w:t>
            </w:r>
          </w:p>
        </w:tc>
        <w:tc>
          <w:tcPr>
            <w:tcW w:w="4320" w:type="dxa"/>
          </w:tcPr>
          <w:p w14:paraId="6F72A026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members</w:t>
            </w:r>
          </w:p>
        </w:tc>
      </w:tr>
      <w:tr w:rsidR="00DA4078" w14:paraId="2A105B0B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24ADC6" w14:textId="77777777" w:rsidR="00DA4078" w:rsidRDefault="00000000">
            <w:r>
              <w:t>/api/vacation/invite [POST]</w:t>
            </w:r>
          </w:p>
        </w:tc>
        <w:tc>
          <w:tcPr>
            <w:tcW w:w="4320" w:type="dxa"/>
          </w:tcPr>
          <w:p w14:paraId="5B2B600B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{monthRange:[{year,month}]}</w:t>
            </w:r>
          </w:p>
        </w:tc>
      </w:tr>
      <w:tr w:rsidR="00DA4078" w14:paraId="25AC3DCE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816EB1" w14:textId="77777777" w:rsidR="00DA4078" w:rsidRDefault="00000000">
            <w:r>
              <w:lastRenderedPageBreak/>
              <w:t>/api/vacation/prefs [POST]</w:t>
            </w:r>
          </w:p>
        </w:tc>
        <w:tc>
          <w:tcPr>
            <w:tcW w:w="4320" w:type="dxa"/>
          </w:tcPr>
          <w:p w14:paraId="108050E6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{year, month, weeks:[{weekIndex, rank}]}  // user</w:t>
            </w:r>
          </w:p>
        </w:tc>
      </w:tr>
      <w:tr w:rsidR="00DA4078" w14:paraId="22483A43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CBCECB" w14:textId="77777777" w:rsidR="00DA4078" w:rsidRDefault="00000000">
            <w:r>
              <w:t>/api/vacation/lock [POST]</w:t>
            </w:r>
          </w:p>
        </w:tc>
        <w:tc>
          <w:tcPr>
            <w:tcW w:w="4320" w:type="dxa"/>
          </w:tcPr>
          <w:p w14:paraId="34C91C1C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{year, month, locked:true}</w:t>
            </w:r>
          </w:p>
        </w:tc>
      </w:tr>
      <w:tr w:rsidR="00DA4078" w14:paraId="1EC311BE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EFD8E2" w14:textId="77777777" w:rsidR="00DA4078" w:rsidRDefault="00000000">
            <w:r>
              <w:t>/api/instances/generate [POST]</w:t>
            </w:r>
          </w:p>
        </w:tc>
        <w:tc>
          <w:tcPr>
            <w:tcW w:w="4320" w:type="dxa"/>
          </w:tcPr>
          <w:p w14:paraId="576026F3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{from:{y,m}, to:{y,m}}</w:t>
            </w:r>
          </w:p>
        </w:tc>
      </w:tr>
      <w:tr w:rsidR="00DA4078" w14:paraId="1C60752D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8C7B38" w14:textId="77777777" w:rsidR="00DA4078" w:rsidRDefault="00000000">
            <w:r>
              <w:t>/api/schedule/generate [POST]</w:t>
            </w:r>
          </w:p>
        </w:tc>
        <w:tc>
          <w:tcPr>
            <w:tcW w:w="4320" w:type="dxa"/>
          </w:tcPr>
          <w:p w14:paraId="745FDAF9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{year, month}</w:t>
            </w:r>
          </w:p>
        </w:tc>
      </w:tr>
      <w:tr w:rsidR="00DA4078" w14:paraId="040CD64C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7BF66C" w14:textId="77777777" w:rsidR="00DA4078" w:rsidRDefault="00000000">
            <w:r>
              <w:t>/api/schedule/publish [POST]</w:t>
            </w:r>
          </w:p>
        </w:tc>
        <w:tc>
          <w:tcPr>
            <w:tcW w:w="4320" w:type="dxa"/>
          </w:tcPr>
          <w:p w14:paraId="1DA9541E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{year, month}</w:t>
            </w:r>
          </w:p>
        </w:tc>
      </w:tr>
      <w:tr w:rsidR="00DA4078" w14:paraId="270541EE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85DB73" w14:textId="77777777" w:rsidR="00DA4078" w:rsidRDefault="00000000">
            <w:r>
              <w:t>/api/export/schedule.csv [GET]</w:t>
            </w:r>
          </w:p>
        </w:tc>
        <w:tc>
          <w:tcPr>
            <w:tcW w:w="4320" w:type="dxa"/>
          </w:tcPr>
          <w:p w14:paraId="5940D3AC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Querystring year,month</w:t>
            </w:r>
          </w:p>
        </w:tc>
      </w:tr>
    </w:tbl>
    <w:p w14:paraId="0FBF1624" w14:textId="77777777" w:rsidR="00DA4078" w:rsidRDefault="00000000">
      <w:pPr>
        <w:pStyle w:val="Heading1"/>
      </w:pPr>
      <w:r>
        <w:t>11. UI Routes &amp; Components</w:t>
      </w:r>
    </w:p>
    <w:p w14:paraId="30C10BEA" w14:textId="77777777" w:rsidR="00DA4078" w:rsidRDefault="00000000">
      <w:r>
        <w:t>/login → NextAuth</w:t>
      </w:r>
    </w:p>
    <w:p w14:paraId="78F2E99E" w14:textId="77777777" w:rsidR="00DA4078" w:rsidRDefault="00000000">
      <w:r>
        <w:t>/ → dashboard (role-aware)</w:t>
      </w:r>
    </w:p>
    <w:p w14:paraId="19F95BE5" w14:textId="77777777" w:rsidR="00DA4078" w:rsidRDefault="00000000">
      <w:r>
        <w:t>/org/setup → wizard (subspecialties → shift types → eligibility → vacation policy → generate instances)</w:t>
      </w:r>
    </w:p>
    <w:p w14:paraId="0E471FA9" w14:textId="77777777" w:rsidR="00DA4078" w:rsidRDefault="00000000">
      <w:r>
        <w:t>/org/roster → roster table &amp; CSV import</w:t>
      </w:r>
    </w:p>
    <w:p w14:paraId="59964419" w14:textId="77777777" w:rsidR="00DA4078" w:rsidRDefault="00000000">
      <w:r>
        <w:t>/vacation → radiologist picker (next 2 months)</w:t>
      </w:r>
    </w:p>
    <w:p w14:paraId="74BF6BA4" w14:textId="77777777" w:rsidR="00DA4078" w:rsidRDefault="00000000">
      <w:r>
        <w:t>/vacation/manage → admin progress, reminders, lock</w:t>
      </w:r>
    </w:p>
    <w:p w14:paraId="6E915661" w14:textId="77777777" w:rsidR="00DA4078" w:rsidRDefault="00000000">
      <w:r>
        <w:t>/schedule/generate → run generator, review draft, publish</w:t>
      </w:r>
    </w:p>
    <w:p w14:paraId="58ABC557" w14:textId="77777777" w:rsidR="00DA4078" w:rsidRDefault="00000000">
      <w:r>
        <w:t>/calendar/master, /calendar/me → views</w:t>
      </w:r>
    </w:p>
    <w:p w14:paraId="50BE8F6B" w14:textId="77777777" w:rsidR="00DA4078" w:rsidRDefault="00000000">
      <w:r>
        <w:t>/export → CSV</w:t>
      </w:r>
    </w:p>
    <w:p w14:paraId="3990DC88" w14:textId="77777777" w:rsidR="00DA4078" w:rsidRDefault="00000000">
      <w:r>
        <w:t>/audit → basic audit log</w:t>
      </w:r>
    </w:p>
    <w:p w14:paraId="05690D06" w14:textId="77777777" w:rsidR="00DA4078" w:rsidRDefault="00000000">
      <w:pPr>
        <w:pStyle w:val="Heading1"/>
      </w:pPr>
      <w:r>
        <w:t>12. Emails &amp; Notifications</w:t>
      </w:r>
    </w:p>
    <w:p w14:paraId="2A255AD3" w14:textId="77777777" w:rsidR="00DA4078" w:rsidRDefault="00000000">
      <w:r>
        <w:t>Templates: Invite to set preferences; Reminder before lock; Publish notice. Log to email_log; throttling to prevent spam.</w:t>
      </w:r>
    </w:p>
    <w:p w14:paraId="761A1A9B" w14:textId="77777777" w:rsidR="00DA4078" w:rsidRDefault="00000000">
      <w:pPr>
        <w:pStyle w:val="Heading1"/>
      </w:pPr>
      <w:r>
        <w:t>13. Configuration &amp; Environment</w:t>
      </w:r>
    </w:p>
    <w:p w14:paraId="627B90DC" w14:textId="77777777" w:rsidR="00DA4078" w:rsidRDefault="00000000">
      <w:r>
        <w:t>.env: DATABASE_URL, NEXTAUTH_SECRET, NEXTAUTH_URL, email provider creds.</w:t>
      </w:r>
    </w:p>
    <w:p w14:paraId="39713EFC" w14:textId="77777777" w:rsidR="00DA4078" w:rsidRDefault="00000000">
      <w:r>
        <w:t>Feature flags (MVP): FEATURE_SWAP=false, FEATURE_GOOGLE_CAL=false.</w:t>
      </w:r>
    </w:p>
    <w:p w14:paraId="488A1513" w14:textId="77777777" w:rsidR="00DA4078" w:rsidRDefault="00000000">
      <w:pPr>
        <w:pStyle w:val="Heading1"/>
      </w:pPr>
      <w:r>
        <w:t>14. Validation &amp; Constraints</w:t>
      </w:r>
    </w:p>
    <w:p w14:paraId="74575756" w14:textId="77777777" w:rsidR="00DA4078" w:rsidRDefault="00000000">
      <w:r>
        <w:t>Vacation: 1 week/month; 3 ranked options; prevent duplicates per month.</w:t>
      </w:r>
    </w:p>
    <w:p w14:paraId="55BE6B7D" w14:textId="77777777" w:rsidR="00DA4078" w:rsidRDefault="00000000">
      <w:r>
        <w:t>Eligibility precedence: required subspecialty → named eligibility → allow_any.</w:t>
      </w:r>
    </w:p>
    <w:p w14:paraId="052E6DCF" w14:textId="77777777" w:rsidR="00DA4078" w:rsidRDefault="00000000">
      <w:r>
        <w:lastRenderedPageBreak/>
        <w:t>Instances uniqueness: (org_id, date, shift_type_id).</w:t>
      </w:r>
    </w:p>
    <w:p w14:paraId="6137580B" w14:textId="77777777" w:rsidR="00DA4078" w:rsidRDefault="00000000">
      <w:pPr>
        <w:pStyle w:val="Heading1"/>
      </w:pPr>
      <w:r>
        <w:t>15. Testing &amp; Acceptance</w:t>
      </w:r>
    </w:p>
    <w:p w14:paraId="23398087" w14:textId="77777777" w:rsidR="00DA4078" w:rsidRDefault="00000000">
      <w:r>
        <w:t>Unit: vacation resolver, eligibility filter, assignment selection (deterministic seed).</w:t>
      </w:r>
    </w:p>
    <w:p w14:paraId="70048F69" w14:textId="77777777" w:rsidR="00DA4078" w:rsidRDefault="00000000">
      <w:r>
        <w:t>Integration: org→setup→roster→invite→prefs→lock→generate→publish→export.</w:t>
      </w:r>
    </w:p>
    <w:p w14:paraId="79FE9D36" w14:textId="77777777" w:rsidR="00DA4078" w:rsidRDefault="00000000">
      <w:r>
        <w:t>Acceptance: Admin can produce a fully filled schedule for 2 months, publish emails, and export CSV; audit captures generation &amp; publish.</w:t>
      </w:r>
    </w:p>
    <w:p w14:paraId="37E21A60" w14:textId="77777777" w:rsidR="00DA4078" w:rsidRDefault="00000000">
      <w:pPr>
        <w:pStyle w:val="Heading1"/>
      </w:pPr>
      <w:r>
        <w:t>16. Milestones</w:t>
      </w:r>
    </w:p>
    <w:p w14:paraId="781AB528" w14:textId="77777777" w:rsidR="00DA4078" w:rsidRDefault="00000000">
      <w:r>
        <w:t>M0 Setup/Auth (0.5–1w); M1 Org &amp; Catalog (1w); M2 Roster &amp; Intake (1w); M3 Engine &amp; Publish (1–1.5w); M4 Polish/QA (0.5w).</w:t>
      </w:r>
    </w:p>
    <w:p w14:paraId="33A4A908" w14:textId="77777777" w:rsidR="00DA4078" w:rsidRDefault="00000000">
      <w:pPr>
        <w:pStyle w:val="Heading1"/>
      </w:pPr>
      <w:r>
        <w:t>17. Defaults vs Unknowns (Cross-Reference)</w:t>
      </w:r>
    </w:p>
    <w:p w14:paraId="4EF56827" w14:textId="77777777" w:rsidR="00DA4078" w:rsidRDefault="00000000">
      <w:r>
        <w:t>See appendices for full tables extracted from the gap-list workbook.</w:t>
      </w:r>
    </w:p>
    <w:p w14:paraId="37A98E9D" w14:textId="77777777" w:rsidR="00DA4078" w:rsidRDefault="00000000">
      <w:pPr>
        <w:pStyle w:val="Heading1"/>
      </w:pPr>
      <w:r>
        <w:t>Appendix A — Features/Deliverables (Full)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A4078" w14:paraId="00D5FCEC" w14:textId="77777777" w:rsidTr="00DA4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D0ECD5" w14:textId="77777777" w:rsidR="00DA4078" w:rsidRDefault="00000000">
            <w:r>
              <w:t>Feature / Deliverable</w:t>
            </w:r>
          </w:p>
        </w:tc>
        <w:tc>
          <w:tcPr>
            <w:tcW w:w="1728" w:type="dxa"/>
          </w:tcPr>
          <w:p w14:paraId="301A9261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28" w:type="dxa"/>
          </w:tcPr>
          <w:p w14:paraId="066E5567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Included in MVP</w:t>
            </w:r>
          </w:p>
        </w:tc>
        <w:tc>
          <w:tcPr>
            <w:tcW w:w="1728" w:type="dxa"/>
          </w:tcPr>
          <w:p w14:paraId="51CF12CE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Included in v1 / later</w:t>
            </w:r>
          </w:p>
        </w:tc>
        <w:tc>
          <w:tcPr>
            <w:tcW w:w="1728" w:type="dxa"/>
          </w:tcPr>
          <w:p w14:paraId="10114021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Dependencies / Notes</w:t>
            </w:r>
          </w:p>
        </w:tc>
      </w:tr>
      <w:tr w:rsidR="00DA4078" w14:paraId="03BE5D49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548F6D" w14:textId="77777777" w:rsidR="00DA4078" w:rsidRDefault="00000000">
            <w:r>
              <w:t>Year-long schedule generation</w:t>
            </w:r>
          </w:p>
        </w:tc>
        <w:tc>
          <w:tcPr>
            <w:tcW w:w="1728" w:type="dxa"/>
          </w:tcPr>
          <w:p w14:paraId="430F0A16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an entire year respecting vacations, FTE/PT rules, eligibility, and fairness.</w:t>
            </w:r>
          </w:p>
        </w:tc>
        <w:tc>
          <w:tcPr>
            <w:tcW w:w="1728" w:type="dxa"/>
          </w:tcPr>
          <w:p w14:paraId="3302C9E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0D081489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A08840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roster, shift catalog, vacation/PT inputs.</w:t>
            </w:r>
          </w:p>
        </w:tc>
      </w:tr>
      <w:tr w:rsidR="00DA4078" w14:paraId="465249BA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0D7158" w14:textId="77777777" w:rsidR="00DA4078" w:rsidRDefault="00000000">
            <w:r>
              <w:t>Month-only generation</w:t>
            </w:r>
          </w:p>
        </w:tc>
        <w:tc>
          <w:tcPr>
            <w:tcW w:w="1728" w:type="dxa"/>
          </w:tcPr>
          <w:p w14:paraId="53C1FCCF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month-by-month generation for testing or incremental rollout.</w:t>
            </w:r>
          </w:p>
        </w:tc>
        <w:tc>
          <w:tcPr>
            <w:tcW w:w="1728" w:type="dxa"/>
          </w:tcPr>
          <w:p w14:paraId="540C61BF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7A0EC056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2F5AF49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engine, limited scope.</w:t>
            </w:r>
          </w:p>
        </w:tc>
      </w:tr>
      <w:tr w:rsidR="00DA4078" w14:paraId="4F4B1DA2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E345FA" w14:textId="77777777" w:rsidR="00DA4078" w:rsidRDefault="00000000">
            <w:r>
              <w:t>Vacation intake (ranked choices)</w:t>
            </w:r>
          </w:p>
        </w:tc>
        <w:tc>
          <w:tcPr>
            <w:tcW w:w="1728" w:type="dxa"/>
          </w:tcPr>
          <w:p w14:paraId="730066C0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submit 3 ranked vacation weeks per month; engine resolves fairly.</w:t>
            </w:r>
          </w:p>
        </w:tc>
        <w:tc>
          <w:tcPr>
            <w:tcW w:w="1728" w:type="dxa"/>
          </w:tcPr>
          <w:p w14:paraId="7172D94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5E062021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C0B79C4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Fairness ledger tie-breaks.</w:t>
            </w:r>
          </w:p>
        </w:tc>
      </w:tr>
      <w:tr w:rsidR="00DA4078" w14:paraId="648A157E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BCA9FE" w14:textId="77777777" w:rsidR="00DA4078" w:rsidRDefault="00000000">
            <w:r>
              <w:t>PT day allocation (auto-assign)</w:t>
            </w:r>
          </w:p>
        </w:tc>
        <w:tc>
          <w:tcPr>
            <w:tcW w:w="1728" w:type="dxa"/>
          </w:tcPr>
          <w:p w14:paraId="53D23C74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Auto-balance part-time days per FTE across weekdays.</w:t>
            </w:r>
          </w:p>
        </w:tc>
        <w:tc>
          <w:tcPr>
            <w:tcW w:w="1728" w:type="dxa"/>
          </w:tcPr>
          <w:p w14:paraId="43661D69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3F8314DE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2C46CAE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Weekday balance limits.</w:t>
            </w:r>
          </w:p>
        </w:tc>
      </w:tr>
      <w:tr w:rsidR="00DA4078" w14:paraId="7244B233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676B27" w14:textId="77777777" w:rsidR="00DA4078" w:rsidRDefault="00000000">
            <w:r>
              <w:lastRenderedPageBreak/>
              <w:t>PT day selection (user-pick mode)</w:t>
            </w:r>
          </w:p>
        </w:tc>
        <w:tc>
          <w:tcPr>
            <w:tcW w:w="1728" w:type="dxa"/>
          </w:tcPr>
          <w:p w14:paraId="3A866B9E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pick PT days; UI enforces weekday balance.</w:t>
            </w:r>
          </w:p>
        </w:tc>
        <w:tc>
          <w:tcPr>
            <w:tcW w:w="1728" w:type="dxa"/>
          </w:tcPr>
          <w:p w14:paraId="51DB6BEE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69C87A00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4AFD4B7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 between auto vs user-pick per group.</w:t>
            </w:r>
          </w:p>
        </w:tc>
      </w:tr>
      <w:tr w:rsidR="00DA4078" w14:paraId="3E3403F6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75418B" w14:textId="77777777" w:rsidR="00DA4078" w:rsidRDefault="00000000">
            <w:r>
              <w:t>Subspecialty eligibility mapping</w:t>
            </w:r>
          </w:p>
        </w:tc>
        <w:tc>
          <w:tcPr>
            <w:tcW w:w="1728" w:type="dxa"/>
          </w:tcPr>
          <w:p w14:paraId="3D604471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types restricted to eligible subspecialties or named users.</w:t>
            </w:r>
          </w:p>
        </w:tc>
        <w:tc>
          <w:tcPr>
            <w:tcW w:w="1728" w:type="dxa"/>
          </w:tcPr>
          <w:p w14:paraId="312E7FD0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5FEA2374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345F11A0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‘Shifts’ sheet &amp; admin overrides.</w:t>
            </w:r>
          </w:p>
        </w:tc>
      </w:tr>
      <w:tr w:rsidR="00DA4078" w14:paraId="128D26C0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88D03A" w14:textId="77777777" w:rsidR="00DA4078" w:rsidRDefault="00000000">
            <w:r>
              <w:t>Named eligibility exceptions</w:t>
            </w:r>
          </w:p>
        </w:tc>
        <w:tc>
          <w:tcPr>
            <w:tcW w:w="1728" w:type="dxa"/>
          </w:tcPr>
          <w:p w14:paraId="57A9356F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Certain shifts (e.g., MA1 subset, Coiling) restricted to specific rads.</w:t>
            </w:r>
          </w:p>
        </w:tc>
        <w:tc>
          <w:tcPr>
            <w:tcW w:w="1728" w:type="dxa"/>
          </w:tcPr>
          <w:p w14:paraId="1173C09D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20B0FFFC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41591BD2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named lists from admin.</w:t>
            </w:r>
          </w:p>
        </w:tc>
      </w:tr>
      <w:tr w:rsidR="00DA4078" w14:paraId="37BF600E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1456F6" w14:textId="77777777" w:rsidR="00DA4078" w:rsidRDefault="00000000">
            <w:r>
              <w:t>Swap (same shift type, same day)</w:t>
            </w:r>
          </w:p>
        </w:tc>
        <w:tc>
          <w:tcPr>
            <w:tcW w:w="1728" w:type="dxa"/>
          </w:tcPr>
          <w:p w14:paraId="4358F295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 swap with an eligible counterpart for the same shift/day.</w:t>
            </w:r>
          </w:p>
        </w:tc>
        <w:tc>
          <w:tcPr>
            <w:tcW w:w="1728" w:type="dxa"/>
          </w:tcPr>
          <w:p w14:paraId="465F2874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4B9FBA50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49BB768A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 notifications to candidates.</w:t>
            </w:r>
          </w:p>
        </w:tc>
      </w:tr>
      <w:tr w:rsidR="00DA4078" w14:paraId="0B54015D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D4BD59" w14:textId="77777777" w:rsidR="00DA4078" w:rsidRDefault="00000000">
            <w:r>
              <w:t>Swap (equivalent shift types, multi-target)</w:t>
            </w:r>
          </w:p>
        </w:tc>
        <w:tc>
          <w:tcPr>
            <w:tcW w:w="1728" w:type="dxa"/>
          </w:tcPr>
          <w:p w14:paraId="5370C504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Swap across defined equivalence sets; offer to multiple targets sequentially.</w:t>
            </w:r>
          </w:p>
        </w:tc>
        <w:tc>
          <w:tcPr>
            <w:tcW w:w="1728" w:type="dxa"/>
          </w:tcPr>
          <w:p w14:paraId="28430172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D9B47D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391F92E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Equivalence Set config.</w:t>
            </w:r>
          </w:p>
        </w:tc>
      </w:tr>
      <w:tr w:rsidR="00DA4078" w14:paraId="693C9B3B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C504E8" w14:textId="77777777" w:rsidR="00DA4078" w:rsidRDefault="00000000">
            <w:r>
              <w:t>Giveaway (weekend call, etc.)</w:t>
            </w:r>
          </w:p>
        </w:tc>
        <w:tc>
          <w:tcPr>
            <w:tcW w:w="1728" w:type="dxa"/>
          </w:tcPr>
          <w:p w14:paraId="115A13FF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away allowed shift types to eligible pool (sequential offers).</w:t>
            </w:r>
          </w:p>
        </w:tc>
        <w:tc>
          <w:tcPr>
            <w:tcW w:w="1728" w:type="dxa"/>
          </w:tcPr>
          <w:p w14:paraId="47BDDDB3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59EF017B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4118A346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giveaway-eligible shifts required.</w:t>
            </w:r>
          </w:p>
        </w:tc>
      </w:tr>
      <w:tr w:rsidR="00DA4078" w14:paraId="3933D7B5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1C085D" w14:textId="77777777" w:rsidR="00DA4078" w:rsidRDefault="00000000">
            <w:r>
              <w:t>Away windows</w:t>
            </w:r>
          </w:p>
        </w:tc>
        <w:tc>
          <w:tcPr>
            <w:tcW w:w="1728" w:type="dxa"/>
          </w:tcPr>
          <w:p w14:paraId="2F79C123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receiving swap/giveaway requests on specified dates.</w:t>
            </w:r>
          </w:p>
        </w:tc>
        <w:tc>
          <w:tcPr>
            <w:tcW w:w="1728" w:type="dxa"/>
          </w:tcPr>
          <w:p w14:paraId="6CF31E06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45D3C2DE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67E78DB2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Per-user setting.</w:t>
            </w:r>
          </w:p>
        </w:tc>
      </w:tr>
      <w:tr w:rsidR="00DA4078" w14:paraId="50F6477E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E6FFC4" w14:textId="77777777" w:rsidR="00DA4078" w:rsidRDefault="00000000">
            <w:r>
              <w:t>Admin overrides + local re-balance</w:t>
            </w:r>
          </w:p>
        </w:tc>
        <w:tc>
          <w:tcPr>
            <w:tcW w:w="1728" w:type="dxa"/>
          </w:tcPr>
          <w:p w14:paraId="7CEEC0D7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 edits with local re-balancing to keep fairness.</w:t>
            </w:r>
          </w:p>
        </w:tc>
        <w:tc>
          <w:tcPr>
            <w:tcW w:w="1728" w:type="dxa"/>
          </w:tcPr>
          <w:p w14:paraId="6E68F29C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4B304A46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169E4629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Audit trail for changes.</w:t>
            </w:r>
          </w:p>
        </w:tc>
      </w:tr>
      <w:tr w:rsidR="00DA4078" w14:paraId="269F59D7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219A3F" w14:textId="77777777" w:rsidR="00DA4078" w:rsidRDefault="00000000">
            <w:r>
              <w:t>One-way Google Calendar sync</w:t>
            </w:r>
          </w:p>
        </w:tc>
        <w:tc>
          <w:tcPr>
            <w:tcW w:w="1728" w:type="dxa"/>
          </w:tcPr>
          <w:p w14:paraId="0B2724D4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published assignments to each user’s Google Calendar.</w:t>
            </w:r>
          </w:p>
        </w:tc>
        <w:tc>
          <w:tcPr>
            <w:tcW w:w="1728" w:type="dxa"/>
          </w:tcPr>
          <w:p w14:paraId="77BC867E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168099C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5E98CA8D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OAuth per user; ICS fallback.</w:t>
            </w:r>
          </w:p>
        </w:tc>
      </w:tr>
      <w:tr w:rsidR="00DA4078" w14:paraId="59D3D82A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46660C" w14:textId="77777777" w:rsidR="00DA4078" w:rsidRDefault="00000000">
            <w:r>
              <w:t>Reporting: monthly CSV + YTD</w:t>
            </w:r>
          </w:p>
        </w:tc>
        <w:tc>
          <w:tcPr>
            <w:tcW w:w="1728" w:type="dxa"/>
          </w:tcPr>
          <w:p w14:paraId="09C5A524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Per-user shift counts &amp; $ totals; group roll-ups; YTD </w:t>
            </w:r>
            <w:r>
              <w:lastRenderedPageBreak/>
              <w:t>totals.</w:t>
            </w:r>
          </w:p>
        </w:tc>
        <w:tc>
          <w:tcPr>
            <w:tcW w:w="1728" w:type="dxa"/>
          </w:tcPr>
          <w:p w14:paraId="7E5D1431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MVP</w:t>
            </w:r>
          </w:p>
        </w:tc>
        <w:tc>
          <w:tcPr>
            <w:tcW w:w="1728" w:type="dxa"/>
          </w:tcPr>
          <w:p w14:paraId="53DC8BE5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4EEF9FD7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Dollar value table needed for $ totals.</w:t>
            </w:r>
          </w:p>
        </w:tc>
      </w:tr>
      <w:tr w:rsidR="00DA4078" w14:paraId="34BDBA85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18B407" w14:textId="77777777" w:rsidR="00DA4078" w:rsidRDefault="00000000">
            <w:r>
              <w:t>Reporting: PDF outputs</w:t>
            </w:r>
          </w:p>
        </w:tc>
        <w:tc>
          <w:tcPr>
            <w:tcW w:w="1728" w:type="dxa"/>
          </w:tcPr>
          <w:p w14:paraId="61BF322E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Nicely formatted PDFs for bookkeeper and leadership.</w:t>
            </w:r>
          </w:p>
        </w:tc>
        <w:tc>
          <w:tcPr>
            <w:tcW w:w="1728" w:type="dxa"/>
          </w:tcPr>
          <w:p w14:paraId="7EF4ED0B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1536B323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6E830E0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Branding and summary pages.</w:t>
            </w:r>
          </w:p>
        </w:tc>
      </w:tr>
      <w:tr w:rsidR="00DA4078" w14:paraId="4A1A860C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A95EF3" w14:textId="77777777" w:rsidR="00DA4078" w:rsidRDefault="00000000">
            <w:r>
              <w:t>Audit logging</w:t>
            </w:r>
          </w:p>
        </w:tc>
        <w:tc>
          <w:tcPr>
            <w:tcW w:w="1728" w:type="dxa"/>
          </w:tcPr>
          <w:p w14:paraId="15AC79EE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 changed what, when (engine runs, overrides, approvals).</w:t>
            </w:r>
          </w:p>
        </w:tc>
        <w:tc>
          <w:tcPr>
            <w:tcW w:w="1728" w:type="dxa"/>
          </w:tcPr>
          <w:p w14:paraId="14CE5749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  <w:tc>
          <w:tcPr>
            <w:tcW w:w="1728" w:type="dxa"/>
          </w:tcPr>
          <w:p w14:paraId="4AF74B5C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C12D8F9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Immutable log entries.</w:t>
            </w:r>
          </w:p>
        </w:tc>
      </w:tr>
      <w:tr w:rsidR="00DA4078" w14:paraId="2C37A770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956009" w14:textId="77777777" w:rsidR="00DA4078" w:rsidRDefault="00000000">
            <w:r>
              <w:t>Resident-call plan (free)</w:t>
            </w:r>
          </w:p>
        </w:tc>
        <w:tc>
          <w:tcPr>
            <w:tcW w:w="1728" w:type="dxa"/>
          </w:tcPr>
          <w:p w14:paraId="5B9225C4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Lightweight plan targeting residency call scheduling.</w:t>
            </w:r>
          </w:p>
        </w:tc>
        <w:tc>
          <w:tcPr>
            <w:tcW w:w="1728" w:type="dxa"/>
          </w:tcPr>
          <w:p w14:paraId="10BFAAA5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40238A3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04437DA4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Go-to-market channel.</w:t>
            </w:r>
          </w:p>
        </w:tc>
      </w:tr>
      <w:tr w:rsidR="00DA4078" w14:paraId="114247DB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E1F49A1" w14:textId="77777777" w:rsidR="00DA4078" w:rsidRDefault="00000000">
            <w:r>
              <w:t>Billing (per-group or per-user)</w:t>
            </w:r>
          </w:p>
        </w:tc>
        <w:tc>
          <w:tcPr>
            <w:tcW w:w="1728" w:type="dxa"/>
          </w:tcPr>
          <w:p w14:paraId="41588C71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Stripe-based subscriptions and plan management.</w:t>
            </w:r>
          </w:p>
        </w:tc>
        <w:tc>
          <w:tcPr>
            <w:tcW w:w="1728" w:type="dxa"/>
          </w:tcPr>
          <w:p w14:paraId="7D10948D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01FECB2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728" w:type="dxa"/>
          </w:tcPr>
          <w:p w14:paraId="63C82BB9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Pricing model decision.</w:t>
            </w:r>
          </w:p>
        </w:tc>
      </w:tr>
      <w:tr w:rsidR="00DA4078" w14:paraId="69784666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CB50C9" w14:textId="77777777" w:rsidR="00DA4078" w:rsidRDefault="00000000">
            <w:r>
              <w:t>Optimizer (OR-Tools)</w:t>
            </w:r>
          </w:p>
        </w:tc>
        <w:tc>
          <w:tcPr>
            <w:tcW w:w="1728" w:type="dxa"/>
          </w:tcPr>
          <w:p w14:paraId="30E6F9A6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programming solver for tighter optimality.</w:t>
            </w:r>
          </w:p>
        </w:tc>
        <w:tc>
          <w:tcPr>
            <w:tcW w:w="1728" w:type="dxa"/>
          </w:tcPr>
          <w:p w14:paraId="28042BD9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4312F5CE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v1.5+</w:t>
            </w:r>
          </w:p>
        </w:tc>
        <w:tc>
          <w:tcPr>
            <w:tcW w:w="1728" w:type="dxa"/>
          </w:tcPr>
          <w:p w14:paraId="496CAEBC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 vs heuristic engine.</w:t>
            </w:r>
          </w:p>
        </w:tc>
      </w:tr>
      <w:tr w:rsidR="00DA4078" w14:paraId="17FD96B8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31AAAB" w14:textId="77777777" w:rsidR="00DA4078" w:rsidRDefault="00000000">
            <w:r>
              <w:t>AI linting (suggested fixes)</w:t>
            </w:r>
          </w:p>
        </w:tc>
        <w:tc>
          <w:tcPr>
            <w:tcW w:w="1728" w:type="dxa"/>
          </w:tcPr>
          <w:p w14:paraId="7A6D465F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Post-gen checks suggesting swaps to reduce risk/fatigue.</w:t>
            </w:r>
          </w:p>
        </w:tc>
        <w:tc>
          <w:tcPr>
            <w:tcW w:w="1728" w:type="dxa"/>
          </w:tcPr>
          <w:p w14:paraId="4D31AC10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5A2BDE7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v1.5+</w:t>
            </w:r>
          </w:p>
        </w:tc>
        <w:tc>
          <w:tcPr>
            <w:tcW w:w="1728" w:type="dxa"/>
          </w:tcPr>
          <w:p w14:paraId="4F5C0376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and explainable.</w:t>
            </w:r>
          </w:p>
        </w:tc>
      </w:tr>
    </w:tbl>
    <w:p w14:paraId="768BC3F1" w14:textId="77777777" w:rsidR="00DA4078" w:rsidRDefault="00000000">
      <w:pPr>
        <w:pStyle w:val="Heading1"/>
      </w:pPr>
      <w:r>
        <w:t>Appendix B — Knowns &amp; Assumptions (Full)</w:t>
      </w:r>
    </w:p>
    <w:p w14:paraId="6AE8F01B" w14:textId="77777777" w:rsidR="00DA4078" w:rsidRDefault="00000000">
      <w:r>
        <w:t>Legend: Status 'Confirmed' (source-backed), 'Assumed' or 'Unclear/Needs validation' require client confirmation.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4"/>
        <w:gridCol w:w="2229"/>
        <w:gridCol w:w="1534"/>
        <w:gridCol w:w="1699"/>
        <w:gridCol w:w="1670"/>
      </w:tblGrid>
      <w:tr w:rsidR="00DA4078" w14:paraId="57B54FCB" w14:textId="77777777" w:rsidTr="00DA4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5029E2" w14:textId="77777777" w:rsidR="00DA4078" w:rsidRDefault="00000000">
            <w:r>
              <w:t>Item</w:t>
            </w:r>
          </w:p>
        </w:tc>
        <w:tc>
          <w:tcPr>
            <w:tcW w:w="1728" w:type="dxa"/>
          </w:tcPr>
          <w:p w14:paraId="6F637022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detail</w:t>
            </w:r>
          </w:p>
        </w:tc>
        <w:tc>
          <w:tcPr>
            <w:tcW w:w="1728" w:type="dxa"/>
          </w:tcPr>
          <w:p w14:paraId="54D1A88F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728" w:type="dxa"/>
          </w:tcPr>
          <w:p w14:paraId="0A3C587C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we know / assumption</w:t>
            </w:r>
          </w:p>
        </w:tc>
        <w:tc>
          <w:tcPr>
            <w:tcW w:w="1728" w:type="dxa"/>
          </w:tcPr>
          <w:p w14:paraId="481B3B0D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A4078" w14:paraId="7EA062E1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C2F211" w14:textId="77777777" w:rsidR="00DA4078" w:rsidRDefault="00000000">
            <w:r>
              <w:t>Roster</w:t>
            </w:r>
          </w:p>
        </w:tc>
        <w:tc>
          <w:tcPr>
            <w:tcW w:w="1728" w:type="dxa"/>
          </w:tcPr>
          <w:p w14:paraId="0ECD4F6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 radiologists with subspecialties.</w:t>
            </w:r>
          </w:p>
        </w:tc>
        <w:tc>
          <w:tcPr>
            <w:tcW w:w="1728" w:type="dxa"/>
          </w:tcPr>
          <w:p w14:paraId="756C7C28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Confirmed</w:t>
            </w:r>
          </w:p>
        </w:tc>
        <w:tc>
          <w:tcPr>
            <w:tcW w:w="1728" w:type="dxa"/>
          </w:tcPr>
          <w:p w14:paraId="5DE404E3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File: Shift hours (1).xlsx ▸ Radiologists</w:t>
            </w:r>
          </w:p>
        </w:tc>
        <w:tc>
          <w:tcPr>
            <w:tcW w:w="1728" w:type="dxa"/>
          </w:tcPr>
          <w:p w14:paraId="0F9C6A22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Mixed subspecialty tags exist (e.g., Chest/Body, MSK/Body).</w:t>
            </w:r>
          </w:p>
        </w:tc>
      </w:tr>
      <w:tr w:rsidR="00DA4078" w14:paraId="4842A4B8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FE4B58" w14:textId="77777777" w:rsidR="00DA4078" w:rsidRDefault="00000000">
            <w:r>
              <w:t>Shift catalog</w:t>
            </w:r>
          </w:p>
        </w:tc>
        <w:tc>
          <w:tcPr>
            <w:tcW w:w="1728" w:type="dxa"/>
          </w:tcPr>
          <w:p w14:paraId="5B9D67AD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shift types with hours and subspecialty gating.</w:t>
            </w:r>
          </w:p>
        </w:tc>
        <w:tc>
          <w:tcPr>
            <w:tcW w:w="1728" w:type="dxa"/>
          </w:tcPr>
          <w:p w14:paraId="409F4997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Confirmed</w:t>
            </w:r>
          </w:p>
        </w:tc>
        <w:tc>
          <w:tcPr>
            <w:tcW w:w="1728" w:type="dxa"/>
          </w:tcPr>
          <w:p w14:paraId="39D6F55B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File: Shift hours (1).xlsx ▸ Shifts</w:t>
            </w:r>
          </w:p>
        </w:tc>
        <w:tc>
          <w:tcPr>
            <w:tcW w:w="1728" w:type="dxa"/>
          </w:tcPr>
          <w:p w14:paraId="068F7330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late blocks (Body/Neuro 16–18, 18–21).</w:t>
            </w:r>
          </w:p>
        </w:tc>
      </w:tr>
      <w:tr w:rsidR="00DA4078" w14:paraId="06CDE346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FB60E18" w14:textId="77777777" w:rsidR="00DA4078" w:rsidRDefault="00000000">
            <w:r>
              <w:t>Schedule layout pattern</w:t>
            </w:r>
          </w:p>
        </w:tc>
        <w:tc>
          <w:tcPr>
            <w:tcW w:w="1728" w:type="dxa"/>
          </w:tcPr>
          <w:p w14:paraId="46479419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 sheets like June 2-8, June 9-15 …</w:t>
            </w:r>
          </w:p>
        </w:tc>
        <w:tc>
          <w:tcPr>
            <w:tcW w:w="1728" w:type="dxa"/>
          </w:tcPr>
          <w:p w14:paraId="430953B4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Confirmed</w:t>
            </w:r>
          </w:p>
        </w:tc>
        <w:tc>
          <w:tcPr>
            <w:tcW w:w="1728" w:type="dxa"/>
          </w:tcPr>
          <w:p w14:paraId="57DD0B50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File: June 2025 sked v April 1.xlsx</w:t>
            </w:r>
          </w:p>
        </w:tc>
        <w:tc>
          <w:tcPr>
            <w:tcW w:w="1728" w:type="dxa"/>
          </w:tcPr>
          <w:p w14:paraId="5607DD9E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Columns: Week of, Mon–Fri, Sat/Sun; </w:t>
            </w:r>
            <w:r>
              <w:lastRenderedPageBreak/>
              <w:t>initials &amp; notes.</w:t>
            </w:r>
          </w:p>
        </w:tc>
      </w:tr>
      <w:tr w:rsidR="00DA4078" w14:paraId="7965956E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94A4FC" w14:textId="77777777" w:rsidR="00DA4078" w:rsidRDefault="00000000">
            <w:r>
              <w:lastRenderedPageBreak/>
              <w:t>Neuro-only shifts</w:t>
            </w:r>
          </w:p>
        </w:tc>
        <w:tc>
          <w:tcPr>
            <w:tcW w:w="1728" w:type="dxa"/>
          </w:tcPr>
          <w:p w14:paraId="188A2600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 1–4 restricted to neurorads.</w:t>
            </w:r>
          </w:p>
        </w:tc>
        <w:tc>
          <w:tcPr>
            <w:tcW w:w="1728" w:type="dxa"/>
          </w:tcPr>
          <w:p w14:paraId="06E0884C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Confirmed</w:t>
            </w:r>
          </w:p>
        </w:tc>
        <w:tc>
          <w:tcPr>
            <w:tcW w:w="1728" w:type="dxa"/>
          </w:tcPr>
          <w:p w14:paraId="6ED98B39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Transcript + Shifts sheet</w:t>
            </w:r>
          </w:p>
        </w:tc>
        <w:tc>
          <w:tcPr>
            <w:tcW w:w="1728" w:type="dxa"/>
          </w:tcPr>
          <w:p w14:paraId="2ABEEBB7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transcript: 'Neural 1234 are only done by neuro'.</w:t>
            </w:r>
          </w:p>
        </w:tc>
      </w:tr>
      <w:tr w:rsidR="00DA4078" w14:paraId="6B808C60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22A7E1" w14:textId="77777777" w:rsidR="00DA4078" w:rsidRDefault="00000000">
            <w:r>
              <w:t>IR vascular</w:t>
            </w:r>
          </w:p>
        </w:tc>
        <w:tc>
          <w:tcPr>
            <w:tcW w:w="1728" w:type="dxa"/>
          </w:tcPr>
          <w:p w14:paraId="518F336F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Vascular on-site restricted to IR.</w:t>
            </w:r>
          </w:p>
        </w:tc>
        <w:tc>
          <w:tcPr>
            <w:tcW w:w="1728" w:type="dxa"/>
          </w:tcPr>
          <w:p w14:paraId="7DB51B36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Confirmed</w:t>
            </w:r>
          </w:p>
        </w:tc>
        <w:tc>
          <w:tcPr>
            <w:tcW w:w="1728" w:type="dxa"/>
          </w:tcPr>
          <w:p w14:paraId="27E1EA6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Transcript + Shifts sheet</w:t>
            </w:r>
          </w:p>
        </w:tc>
        <w:tc>
          <w:tcPr>
            <w:tcW w:w="1728" w:type="dxa"/>
          </w:tcPr>
          <w:p w14:paraId="20EAD1D5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078" w14:paraId="2DFE98F4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964153" w14:textId="77777777" w:rsidR="00DA4078" w:rsidRDefault="00000000">
            <w:r>
              <w:t>Body-only modalities</w:t>
            </w:r>
          </w:p>
        </w:tc>
        <w:tc>
          <w:tcPr>
            <w:tcW w:w="1728" w:type="dxa"/>
          </w:tcPr>
          <w:p w14:paraId="4854F022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CT/US, MSK, Body MRI, Body volume support by Body.</w:t>
            </w:r>
          </w:p>
        </w:tc>
        <w:tc>
          <w:tcPr>
            <w:tcW w:w="1728" w:type="dxa"/>
          </w:tcPr>
          <w:p w14:paraId="7D8D202A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Confirmed</w:t>
            </w:r>
          </w:p>
        </w:tc>
        <w:tc>
          <w:tcPr>
            <w:tcW w:w="1728" w:type="dxa"/>
          </w:tcPr>
          <w:p w14:paraId="2A17E6F7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Transcript + Shifts sheet</w:t>
            </w:r>
          </w:p>
        </w:tc>
        <w:tc>
          <w:tcPr>
            <w:tcW w:w="1728" w:type="dxa"/>
          </w:tcPr>
          <w:p w14:paraId="7204675F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078" w14:paraId="51113AB1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3EA2A2" w14:textId="77777777" w:rsidR="00DA4078" w:rsidRDefault="00000000">
            <w:r>
              <w:t>Chest-only cardiac</w:t>
            </w:r>
          </w:p>
        </w:tc>
        <w:tc>
          <w:tcPr>
            <w:tcW w:w="1728" w:type="dxa"/>
          </w:tcPr>
          <w:p w14:paraId="4CF1DA19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Cardiac CT/MRI by Chest rads.</w:t>
            </w:r>
          </w:p>
        </w:tc>
        <w:tc>
          <w:tcPr>
            <w:tcW w:w="1728" w:type="dxa"/>
          </w:tcPr>
          <w:p w14:paraId="7548C23A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Confirmed</w:t>
            </w:r>
          </w:p>
        </w:tc>
        <w:tc>
          <w:tcPr>
            <w:tcW w:w="1728" w:type="dxa"/>
          </w:tcPr>
          <w:p w14:paraId="03502069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Transcript + Shifts sheet</w:t>
            </w:r>
          </w:p>
        </w:tc>
        <w:tc>
          <w:tcPr>
            <w:tcW w:w="1728" w:type="dxa"/>
          </w:tcPr>
          <w:p w14:paraId="33F820DB" w14:textId="77777777" w:rsidR="00DA4078" w:rsidRDefault="00DA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078" w14:paraId="33531F0A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056D92" w14:textId="77777777" w:rsidR="00DA4078" w:rsidRDefault="00000000">
            <w:r>
              <w:t>General X-ray</w:t>
            </w:r>
          </w:p>
        </w:tc>
        <w:tc>
          <w:tcPr>
            <w:tcW w:w="1728" w:type="dxa"/>
          </w:tcPr>
          <w:p w14:paraId="744948A3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Anyone (commonly covered by Body).</w:t>
            </w:r>
          </w:p>
        </w:tc>
        <w:tc>
          <w:tcPr>
            <w:tcW w:w="1728" w:type="dxa"/>
          </w:tcPr>
          <w:p w14:paraId="3A7483CF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Confirmed</w:t>
            </w:r>
          </w:p>
        </w:tc>
        <w:tc>
          <w:tcPr>
            <w:tcW w:w="1728" w:type="dxa"/>
          </w:tcPr>
          <w:p w14:paraId="22F179F0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Transcript + Shifts sheet</w:t>
            </w:r>
          </w:p>
        </w:tc>
        <w:tc>
          <w:tcPr>
            <w:tcW w:w="1728" w:type="dxa"/>
          </w:tcPr>
          <w:p w14:paraId="24DFA895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Eligible = Any; cultural norm = Body covers often.</w:t>
            </w:r>
          </w:p>
        </w:tc>
      </w:tr>
      <w:tr w:rsidR="00DA4078" w14:paraId="55D73534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6DAA458" w14:textId="77777777" w:rsidR="00DA4078" w:rsidRDefault="00000000">
            <w:r>
              <w:t>Coiling (INR)</w:t>
            </w:r>
          </w:p>
        </w:tc>
        <w:tc>
          <w:tcPr>
            <w:tcW w:w="1728" w:type="dxa"/>
          </w:tcPr>
          <w:p w14:paraId="5CDF720C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INR-only; currently one named person.</w:t>
            </w:r>
          </w:p>
        </w:tc>
        <w:tc>
          <w:tcPr>
            <w:tcW w:w="1728" w:type="dxa"/>
          </w:tcPr>
          <w:p w14:paraId="03272B67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validation</w:t>
            </w:r>
          </w:p>
        </w:tc>
        <w:tc>
          <w:tcPr>
            <w:tcW w:w="1728" w:type="dxa"/>
          </w:tcPr>
          <w:p w14:paraId="10B8B742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Transcript</w:t>
            </w:r>
          </w:p>
        </w:tc>
        <w:tc>
          <w:tcPr>
            <w:tcW w:w="1728" w:type="dxa"/>
          </w:tcPr>
          <w:p w14:paraId="195B123C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need the named person &amp; coverage plan during their vacation.</w:t>
            </w:r>
          </w:p>
        </w:tc>
      </w:tr>
      <w:tr w:rsidR="00DA4078" w14:paraId="0FCDE593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C20E894" w14:textId="77777777" w:rsidR="00DA4078" w:rsidRDefault="00000000">
            <w:r>
              <w:t>MA1 named eligibility</w:t>
            </w:r>
          </w:p>
        </w:tc>
        <w:tc>
          <w:tcPr>
            <w:tcW w:w="1728" w:type="dxa"/>
          </w:tcPr>
          <w:p w14:paraId="558743B1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MA1 may be restricted to a named subset.</w:t>
            </w:r>
          </w:p>
        </w:tc>
        <w:tc>
          <w:tcPr>
            <w:tcW w:w="1728" w:type="dxa"/>
          </w:tcPr>
          <w:p w14:paraId="413CB38B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Unclear</w:t>
            </w:r>
          </w:p>
        </w:tc>
        <w:tc>
          <w:tcPr>
            <w:tcW w:w="1728" w:type="dxa"/>
          </w:tcPr>
          <w:p w14:paraId="50C0B7F5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Transcript</w:t>
            </w:r>
          </w:p>
        </w:tc>
        <w:tc>
          <w:tcPr>
            <w:tcW w:w="1728" w:type="dxa"/>
          </w:tcPr>
          <w:p w14:paraId="0C5E1164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not truly 'Any', provide the eligible list.</w:t>
            </w:r>
          </w:p>
        </w:tc>
      </w:tr>
      <w:tr w:rsidR="00DA4078" w14:paraId="19D6CA70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8ECED60" w14:textId="77777777" w:rsidR="00DA4078" w:rsidRDefault="00000000">
            <w:r>
              <w:t>Vacation policy</w:t>
            </w:r>
          </w:p>
        </w:tc>
        <w:tc>
          <w:tcPr>
            <w:tcW w:w="1728" w:type="dxa"/>
          </w:tcPr>
          <w:p w14:paraId="645B65D2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week/month; 3 ranked choices; fairness across year.</w:t>
            </w:r>
          </w:p>
        </w:tc>
        <w:tc>
          <w:tcPr>
            <w:tcW w:w="1728" w:type="dxa"/>
          </w:tcPr>
          <w:p w14:paraId="215E2359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Confirmed</w:t>
            </w:r>
          </w:p>
        </w:tc>
        <w:tc>
          <w:tcPr>
            <w:tcW w:w="1728" w:type="dxa"/>
          </w:tcPr>
          <w:p w14:paraId="337EE30D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Client’s feature list + transcript</w:t>
            </w:r>
          </w:p>
        </w:tc>
        <w:tc>
          <w:tcPr>
            <w:tcW w:w="1728" w:type="dxa"/>
          </w:tcPr>
          <w:p w14:paraId="25D93BC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uses fairness to resolve ties.</w:t>
            </w:r>
          </w:p>
        </w:tc>
      </w:tr>
      <w:tr w:rsidR="00DA4078" w14:paraId="5A3DE837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20E44E" w14:textId="77777777" w:rsidR="00DA4078" w:rsidRDefault="00000000">
            <w:r>
              <w:t>Vacation fairness scoring</w:t>
            </w:r>
          </w:p>
        </w:tc>
        <w:tc>
          <w:tcPr>
            <w:tcW w:w="1728" w:type="dxa"/>
          </w:tcPr>
          <w:p w14:paraId="68E37853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Exact tie-break scoring/decay.</w:t>
            </w:r>
          </w:p>
        </w:tc>
        <w:tc>
          <w:tcPr>
            <w:tcW w:w="1728" w:type="dxa"/>
          </w:tcPr>
          <w:p w14:paraId="798BE8E2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Assumed</w:t>
            </w:r>
          </w:p>
        </w:tc>
        <w:tc>
          <w:tcPr>
            <w:tcW w:w="1728" w:type="dxa"/>
          </w:tcPr>
          <w:p w14:paraId="0772130D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default</w:t>
            </w:r>
          </w:p>
        </w:tc>
        <w:tc>
          <w:tcPr>
            <w:tcW w:w="1728" w:type="dxa"/>
          </w:tcPr>
          <w:p w14:paraId="3E51913F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VFS: 0/1/2/3 with decay after tie-win.</w:t>
            </w:r>
          </w:p>
        </w:tc>
      </w:tr>
      <w:tr w:rsidR="00DA4078" w14:paraId="3B01F970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026704" w14:textId="77777777" w:rsidR="00DA4078" w:rsidRDefault="00000000">
            <w:r>
              <w:t>PT days per FTE</w:t>
            </w:r>
          </w:p>
        </w:tc>
        <w:tc>
          <w:tcPr>
            <w:tcW w:w="1728" w:type="dxa"/>
          </w:tcPr>
          <w:p w14:paraId="3B36C08C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Mapping for 60/70/80/90/100%.</w:t>
            </w:r>
          </w:p>
        </w:tc>
        <w:tc>
          <w:tcPr>
            <w:tcW w:w="1728" w:type="dxa"/>
          </w:tcPr>
          <w:p w14:paraId="3E858843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Unclear</w:t>
            </w:r>
          </w:p>
        </w:tc>
        <w:tc>
          <w:tcPr>
            <w:tcW w:w="1728" w:type="dxa"/>
          </w:tcPr>
          <w:p w14:paraId="23C93E2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Transcript (20% ≈ 1 day/wk) → needs table</w:t>
            </w:r>
          </w:p>
        </w:tc>
        <w:tc>
          <w:tcPr>
            <w:tcW w:w="1728" w:type="dxa"/>
          </w:tcPr>
          <w:p w14:paraId="7A62CA90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Temporary config table proposed.</w:t>
            </w:r>
          </w:p>
        </w:tc>
      </w:tr>
      <w:tr w:rsidR="00DA4078" w14:paraId="0A0CA12A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CB1295" w14:textId="77777777" w:rsidR="00DA4078" w:rsidRDefault="00000000">
            <w:r>
              <w:t>PT weekday balance</w:t>
            </w:r>
          </w:p>
        </w:tc>
        <w:tc>
          <w:tcPr>
            <w:tcW w:w="1728" w:type="dxa"/>
          </w:tcPr>
          <w:p w14:paraId="6A94B03F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 Mon/Fri bias.</w:t>
            </w:r>
          </w:p>
        </w:tc>
        <w:tc>
          <w:tcPr>
            <w:tcW w:w="1728" w:type="dxa"/>
          </w:tcPr>
          <w:p w14:paraId="653A6416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Assumed</w:t>
            </w:r>
          </w:p>
        </w:tc>
        <w:tc>
          <w:tcPr>
            <w:tcW w:w="1728" w:type="dxa"/>
          </w:tcPr>
          <w:p w14:paraId="0C1E7BDC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default</w:t>
            </w:r>
          </w:p>
        </w:tc>
        <w:tc>
          <w:tcPr>
            <w:tcW w:w="1728" w:type="dxa"/>
          </w:tcPr>
          <w:p w14:paraId="08824E90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Mon/Fri ≤ others +1 within month.</w:t>
            </w:r>
          </w:p>
        </w:tc>
      </w:tr>
      <w:tr w:rsidR="00DA4078" w14:paraId="7BDA57EB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18F7A3D" w14:textId="77777777" w:rsidR="00DA4078" w:rsidRDefault="00000000">
            <w:r>
              <w:t>Equivalence sets</w:t>
            </w:r>
          </w:p>
        </w:tc>
        <w:tc>
          <w:tcPr>
            <w:tcW w:w="1728" w:type="dxa"/>
          </w:tcPr>
          <w:p w14:paraId="18512F8F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shift types are swappable equivalents.</w:t>
            </w:r>
          </w:p>
        </w:tc>
        <w:tc>
          <w:tcPr>
            <w:tcW w:w="1728" w:type="dxa"/>
          </w:tcPr>
          <w:p w14:paraId="7D9A39A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Unclear</w:t>
            </w:r>
          </w:p>
        </w:tc>
        <w:tc>
          <w:tcPr>
            <w:tcW w:w="1728" w:type="dxa"/>
          </w:tcPr>
          <w:p w14:paraId="20A34238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in files/transcript</w:t>
            </w:r>
          </w:p>
        </w:tc>
        <w:tc>
          <w:tcPr>
            <w:tcW w:w="1728" w:type="dxa"/>
          </w:tcPr>
          <w:p w14:paraId="323023CE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Needed to enable cross-type swaps.</w:t>
            </w:r>
          </w:p>
        </w:tc>
      </w:tr>
      <w:tr w:rsidR="00DA4078" w14:paraId="0DE1D8F7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6BDA85" w14:textId="77777777" w:rsidR="00DA4078" w:rsidRDefault="00000000">
            <w:r>
              <w:t>Giveaway-eligible shifts</w:t>
            </w:r>
          </w:p>
        </w:tc>
        <w:tc>
          <w:tcPr>
            <w:tcW w:w="1728" w:type="dxa"/>
          </w:tcPr>
          <w:p w14:paraId="7EAAD570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shifts (e.g., weekend call) can be given away.</w:t>
            </w:r>
          </w:p>
        </w:tc>
        <w:tc>
          <w:tcPr>
            <w:tcW w:w="1728" w:type="dxa"/>
          </w:tcPr>
          <w:p w14:paraId="7ACB2192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Unclear</w:t>
            </w:r>
          </w:p>
        </w:tc>
        <w:tc>
          <w:tcPr>
            <w:tcW w:w="1728" w:type="dxa"/>
          </w:tcPr>
          <w:p w14:paraId="5DD3E6C8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in files/transcript</w:t>
            </w:r>
          </w:p>
        </w:tc>
        <w:tc>
          <w:tcPr>
            <w:tcW w:w="1728" w:type="dxa"/>
          </w:tcPr>
          <w:p w14:paraId="25497387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Needed for giveaway rules.</w:t>
            </w:r>
          </w:p>
        </w:tc>
      </w:tr>
      <w:tr w:rsidR="00DA4078" w14:paraId="1DC9DB5F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4D23D2" w14:textId="77777777" w:rsidR="00DA4078" w:rsidRDefault="00000000">
            <w:r>
              <w:t>Dollar values</w:t>
            </w:r>
          </w:p>
        </w:tc>
        <w:tc>
          <w:tcPr>
            <w:tcW w:w="1728" w:type="dxa"/>
          </w:tcPr>
          <w:p w14:paraId="2663E996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 shift (and weekend/holiday premiums?).</w:t>
            </w:r>
          </w:p>
        </w:tc>
        <w:tc>
          <w:tcPr>
            <w:tcW w:w="1728" w:type="dxa"/>
          </w:tcPr>
          <w:p w14:paraId="6204DF1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Unclear</w:t>
            </w:r>
          </w:p>
        </w:tc>
        <w:tc>
          <w:tcPr>
            <w:tcW w:w="1728" w:type="dxa"/>
          </w:tcPr>
          <w:p w14:paraId="6FEFF0D0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in files/transcript</w:t>
            </w:r>
          </w:p>
        </w:tc>
        <w:tc>
          <w:tcPr>
            <w:tcW w:w="1728" w:type="dxa"/>
          </w:tcPr>
          <w:p w14:paraId="62F64BE1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for payout reports.</w:t>
            </w:r>
          </w:p>
        </w:tc>
      </w:tr>
      <w:tr w:rsidR="00DA4078" w14:paraId="1690BCF2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F17CD0" w14:textId="77777777" w:rsidR="00DA4078" w:rsidRDefault="00000000">
            <w:r>
              <w:t>Holidays</w:t>
            </w:r>
          </w:p>
        </w:tc>
        <w:tc>
          <w:tcPr>
            <w:tcW w:w="1728" w:type="dxa"/>
          </w:tcPr>
          <w:p w14:paraId="424E2555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Ontario stat list &amp; </w:t>
            </w:r>
            <w:r>
              <w:lastRenderedPageBreak/>
              <w:t>coverage/value rules.</w:t>
            </w:r>
          </w:p>
        </w:tc>
        <w:tc>
          <w:tcPr>
            <w:tcW w:w="1728" w:type="dxa"/>
          </w:tcPr>
          <w:p w14:paraId="4AFB0BB0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Unclear</w:t>
            </w:r>
          </w:p>
        </w:tc>
        <w:tc>
          <w:tcPr>
            <w:tcW w:w="1728" w:type="dxa"/>
          </w:tcPr>
          <w:p w14:paraId="1BFC48AA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in </w:t>
            </w:r>
            <w:r>
              <w:lastRenderedPageBreak/>
              <w:t>files/transcript</w:t>
            </w:r>
          </w:p>
        </w:tc>
        <w:tc>
          <w:tcPr>
            <w:tcW w:w="1728" w:type="dxa"/>
          </w:tcPr>
          <w:p w14:paraId="387C608C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Default: </w:t>
            </w:r>
            <w:r>
              <w:lastRenderedPageBreak/>
              <w:t>normal coverage, no premium.</w:t>
            </w:r>
          </w:p>
        </w:tc>
      </w:tr>
      <w:tr w:rsidR="00DA4078" w14:paraId="5AAFAEB7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AD3A79" w14:textId="77777777" w:rsidR="00DA4078" w:rsidRDefault="00000000">
            <w:r>
              <w:lastRenderedPageBreak/>
              <w:t>Rest/sequence caps</w:t>
            </w:r>
          </w:p>
        </w:tc>
        <w:tc>
          <w:tcPr>
            <w:tcW w:w="1728" w:type="dxa"/>
          </w:tcPr>
          <w:p w14:paraId="15A9146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consecutive nights; night→day rest; weekend call caps.</w:t>
            </w:r>
          </w:p>
        </w:tc>
        <w:tc>
          <w:tcPr>
            <w:tcW w:w="1728" w:type="dxa"/>
          </w:tcPr>
          <w:p w14:paraId="12801167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Unclear</w:t>
            </w:r>
          </w:p>
        </w:tc>
        <w:tc>
          <w:tcPr>
            <w:tcW w:w="1728" w:type="dxa"/>
          </w:tcPr>
          <w:p w14:paraId="5628646C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in files/transcript</w:t>
            </w:r>
          </w:p>
        </w:tc>
        <w:tc>
          <w:tcPr>
            <w:tcW w:w="1728" w:type="dxa"/>
          </w:tcPr>
          <w:p w14:paraId="66A1726D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Default: no special caps (MVP avoids stacking heuristically).</w:t>
            </w:r>
          </w:p>
        </w:tc>
      </w:tr>
      <w:tr w:rsidR="00DA4078" w14:paraId="35D9300D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CE8AA2" w14:textId="77777777" w:rsidR="00DA4078" w:rsidRDefault="00000000">
            <w:r>
              <w:t>Coverage exceptions</w:t>
            </w:r>
          </w:p>
        </w:tc>
        <w:tc>
          <w:tcPr>
            <w:tcW w:w="1728" w:type="dxa"/>
          </w:tcPr>
          <w:p w14:paraId="2EA92EC3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shifts allowed to go uncovered.</w:t>
            </w:r>
          </w:p>
        </w:tc>
        <w:tc>
          <w:tcPr>
            <w:tcW w:w="1728" w:type="dxa"/>
          </w:tcPr>
          <w:p w14:paraId="2B73B460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Unclear</w:t>
            </w:r>
          </w:p>
        </w:tc>
        <w:tc>
          <w:tcPr>
            <w:tcW w:w="1728" w:type="dxa"/>
          </w:tcPr>
          <w:p w14:paraId="10DB8FEF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in files/transcript</w:t>
            </w:r>
          </w:p>
        </w:tc>
        <w:tc>
          <w:tcPr>
            <w:tcW w:w="1728" w:type="dxa"/>
          </w:tcPr>
          <w:p w14:paraId="522D7B1F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Default: all defined instances must be filled.</w:t>
            </w:r>
          </w:p>
        </w:tc>
      </w:tr>
      <w:tr w:rsidR="00DA4078" w14:paraId="0F1B2CCE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81529C1" w14:textId="77777777" w:rsidR="00DA4078" w:rsidRDefault="00000000">
            <w:r>
              <w:t>Fellows</w:t>
            </w:r>
          </w:p>
        </w:tc>
        <w:tc>
          <w:tcPr>
            <w:tcW w:w="1728" w:type="dxa"/>
          </w:tcPr>
          <w:p w14:paraId="0EEFB273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Names, eligibility, and vacation/PT rules.</w:t>
            </w:r>
          </w:p>
        </w:tc>
        <w:tc>
          <w:tcPr>
            <w:tcW w:w="1728" w:type="dxa"/>
          </w:tcPr>
          <w:p w14:paraId="1C9D9762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Unclear</w:t>
            </w:r>
          </w:p>
        </w:tc>
        <w:tc>
          <w:tcPr>
            <w:tcW w:w="1728" w:type="dxa"/>
          </w:tcPr>
          <w:p w14:paraId="64C54784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in files/transcript</w:t>
            </w:r>
          </w:p>
        </w:tc>
        <w:tc>
          <w:tcPr>
            <w:tcW w:w="1728" w:type="dxa"/>
          </w:tcPr>
          <w:p w14:paraId="7F5586A4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Default: none for first run.</w:t>
            </w:r>
          </w:p>
        </w:tc>
      </w:tr>
      <w:tr w:rsidR="00DA4078" w14:paraId="018B0C70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928B9E" w14:textId="77777777" w:rsidR="00DA4078" w:rsidRDefault="00000000">
            <w:r>
              <w:t>Calendar naming</w:t>
            </w:r>
          </w:p>
        </w:tc>
        <w:tc>
          <w:tcPr>
            <w:tcW w:w="1728" w:type="dxa"/>
          </w:tcPr>
          <w:p w14:paraId="3102E964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title/desc conventions.</w:t>
            </w:r>
          </w:p>
        </w:tc>
        <w:tc>
          <w:tcPr>
            <w:tcW w:w="1728" w:type="dxa"/>
          </w:tcPr>
          <w:p w14:paraId="57C0759F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Assumed</w:t>
            </w:r>
          </w:p>
        </w:tc>
        <w:tc>
          <w:tcPr>
            <w:tcW w:w="1728" w:type="dxa"/>
          </w:tcPr>
          <w:p w14:paraId="0D6D3BDE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default</w:t>
            </w:r>
          </w:p>
        </w:tc>
        <w:tc>
          <w:tcPr>
            <w:tcW w:w="1728" w:type="dxa"/>
          </w:tcPr>
          <w:p w14:paraId="329E64BA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Title: '&lt;Shift Code&gt; — &lt;Site/Notes&gt;'; ICS fallback.</w:t>
            </w:r>
          </w:p>
        </w:tc>
      </w:tr>
      <w:tr w:rsidR="00DA4078" w14:paraId="2967D484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E68E87F" w14:textId="77777777" w:rsidR="00DA4078" w:rsidRDefault="00000000">
            <w:r>
              <w:t>Billing mode</w:t>
            </w:r>
          </w:p>
        </w:tc>
        <w:tc>
          <w:tcPr>
            <w:tcW w:w="1728" w:type="dxa"/>
          </w:tcPr>
          <w:p w14:paraId="29AC38BD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Per-group vs per-user for this client.</w:t>
            </w:r>
          </w:p>
        </w:tc>
        <w:tc>
          <w:tcPr>
            <w:tcW w:w="1728" w:type="dxa"/>
          </w:tcPr>
          <w:p w14:paraId="4F097F7A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Unclear</w:t>
            </w:r>
          </w:p>
        </w:tc>
        <w:tc>
          <w:tcPr>
            <w:tcW w:w="1728" w:type="dxa"/>
          </w:tcPr>
          <w:p w14:paraId="3A6C5CD6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in files/transcript</w:t>
            </w:r>
          </w:p>
        </w:tc>
        <w:tc>
          <w:tcPr>
            <w:tcW w:w="1728" w:type="dxa"/>
          </w:tcPr>
          <w:p w14:paraId="6A325EB2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Default: per-group for simplicity.</w:t>
            </w:r>
          </w:p>
        </w:tc>
      </w:tr>
      <w:tr w:rsidR="00DA4078" w14:paraId="1B698353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509D7A" w14:textId="77777777" w:rsidR="00DA4078" w:rsidRDefault="00000000">
            <w:r>
              <w:t>Timezone &amp; week start</w:t>
            </w:r>
          </w:p>
        </w:tc>
        <w:tc>
          <w:tcPr>
            <w:tcW w:w="1728" w:type="dxa"/>
          </w:tcPr>
          <w:p w14:paraId="22B61CC6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America/Toronto; week starts Monday.</w:t>
            </w:r>
          </w:p>
        </w:tc>
        <w:tc>
          <w:tcPr>
            <w:tcW w:w="1728" w:type="dxa"/>
          </w:tcPr>
          <w:p w14:paraId="3F7AAE66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Assumed</w:t>
            </w:r>
          </w:p>
        </w:tc>
        <w:tc>
          <w:tcPr>
            <w:tcW w:w="1728" w:type="dxa"/>
          </w:tcPr>
          <w:p w14:paraId="60814A0E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default</w:t>
            </w:r>
          </w:p>
        </w:tc>
        <w:tc>
          <w:tcPr>
            <w:tcW w:w="1728" w:type="dxa"/>
          </w:tcPr>
          <w:p w14:paraId="5B02F478" w14:textId="77777777" w:rsidR="00DA4078" w:rsidRDefault="00DA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078" w14:paraId="0D28287A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DFD7ED" w14:textId="77777777" w:rsidR="00DA4078" w:rsidRDefault="00000000">
            <w:r>
              <w:t>Initials mapping &amp; flags</w:t>
            </w:r>
          </w:p>
        </w:tc>
        <w:tc>
          <w:tcPr>
            <w:tcW w:w="1728" w:type="dxa"/>
          </w:tcPr>
          <w:p w14:paraId="5B6B7198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Initials↔full name; meanings of '*', '+late', 'rds'.</w:t>
            </w:r>
          </w:p>
        </w:tc>
        <w:tc>
          <w:tcPr>
            <w:tcW w:w="1728" w:type="dxa"/>
          </w:tcPr>
          <w:p w14:paraId="43F1AD89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Unclear</w:t>
            </w:r>
          </w:p>
        </w:tc>
        <w:tc>
          <w:tcPr>
            <w:tcW w:w="1728" w:type="dxa"/>
          </w:tcPr>
          <w:p w14:paraId="299B2807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June sheet notation</w:t>
            </w:r>
          </w:p>
        </w:tc>
        <w:tc>
          <w:tcPr>
            <w:tcW w:w="1728" w:type="dxa"/>
          </w:tcPr>
          <w:p w14:paraId="405B646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We’ll ingest notes as free-text until defined.</w:t>
            </w:r>
          </w:p>
        </w:tc>
      </w:tr>
      <w:tr w:rsidR="00DA4078" w14:paraId="3C5BA2AC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A58E5C" w14:textId="77777777" w:rsidR="00DA4078" w:rsidRDefault="00000000">
            <w:r>
              <w:t>Swap approval thresholds</w:t>
            </w:r>
          </w:p>
        </w:tc>
        <w:tc>
          <w:tcPr>
            <w:tcW w:w="1728" w:type="dxa"/>
          </w:tcPr>
          <w:p w14:paraId="6253488B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chief approval is required.</w:t>
            </w:r>
          </w:p>
        </w:tc>
        <w:tc>
          <w:tcPr>
            <w:tcW w:w="1728" w:type="dxa"/>
          </w:tcPr>
          <w:p w14:paraId="3012F6A1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Assumed</w:t>
            </w:r>
          </w:p>
        </w:tc>
        <w:tc>
          <w:tcPr>
            <w:tcW w:w="1728" w:type="dxa"/>
          </w:tcPr>
          <w:p w14:paraId="628C5B2C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default</w:t>
            </w:r>
          </w:p>
        </w:tc>
        <w:tc>
          <w:tcPr>
            <w:tcW w:w="1728" w:type="dxa"/>
          </w:tcPr>
          <w:p w14:paraId="3D929B46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soft-rule violation → chief approval; hard rules never broken.</w:t>
            </w:r>
          </w:p>
        </w:tc>
      </w:tr>
    </w:tbl>
    <w:p w14:paraId="227C7CF3" w14:textId="77777777" w:rsidR="00DA4078" w:rsidRDefault="00000000">
      <w:pPr>
        <w:pStyle w:val="Heading1"/>
      </w:pPr>
      <w:r>
        <w:t>Appendix C — Unknowns, Defaults, and Why (Full)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6"/>
        <w:gridCol w:w="2229"/>
        <w:gridCol w:w="1677"/>
        <w:gridCol w:w="1668"/>
        <w:gridCol w:w="1556"/>
      </w:tblGrid>
      <w:tr w:rsidR="00DA4078" w14:paraId="3253AFC2" w14:textId="77777777" w:rsidTr="00DA4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D22F4D" w14:textId="77777777" w:rsidR="00DA4078" w:rsidRDefault="00000000">
            <w:r>
              <w:t>Topic / Decision Needed</w:t>
            </w:r>
          </w:p>
        </w:tc>
        <w:tc>
          <w:tcPr>
            <w:tcW w:w="1728" w:type="dxa"/>
          </w:tcPr>
          <w:p w14:paraId="466D5937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we need from client</w:t>
            </w:r>
          </w:p>
        </w:tc>
        <w:tc>
          <w:tcPr>
            <w:tcW w:w="1728" w:type="dxa"/>
          </w:tcPr>
          <w:p w14:paraId="6C046E51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applied now</w:t>
            </w:r>
          </w:p>
        </w:tc>
        <w:tc>
          <w:tcPr>
            <w:tcW w:w="1728" w:type="dxa"/>
          </w:tcPr>
          <w:p w14:paraId="01090361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 this default</w:t>
            </w:r>
          </w:p>
        </w:tc>
        <w:tc>
          <w:tcPr>
            <w:tcW w:w="1728" w:type="dxa"/>
          </w:tcPr>
          <w:p w14:paraId="51D34D92" w14:textId="77777777" w:rsidR="00DA40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/ Priority</w:t>
            </w:r>
          </w:p>
        </w:tc>
      </w:tr>
      <w:tr w:rsidR="00DA4078" w14:paraId="2BB41D69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8A82FD" w14:textId="77777777" w:rsidR="00DA4078" w:rsidRDefault="00000000">
            <w:r>
              <w:t>Dollar values per shift</w:t>
            </w:r>
          </w:p>
        </w:tc>
        <w:tc>
          <w:tcPr>
            <w:tcW w:w="1728" w:type="dxa"/>
          </w:tcPr>
          <w:p w14:paraId="0FCFF1C4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$ per shift and any weekend/holiday premiums.</w:t>
            </w:r>
          </w:p>
        </w:tc>
        <w:tc>
          <w:tcPr>
            <w:tcW w:w="1728" w:type="dxa"/>
          </w:tcPr>
          <w:p w14:paraId="377A951D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$0 for all except a single Weekend Call rate.</w:t>
            </w:r>
          </w:p>
        </w:tc>
        <w:tc>
          <w:tcPr>
            <w:tcW w:w="1728" w:type="dxa"/>
          </w:tcPr>
          <w:p w14:paraId="74B75A1D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need a table to compute payouts; a single call rate allows reports to function until finalized.</w:t>
            </w:r>
          </w:p>
        </w:tc>
        <w:tc>
          <w:tcPr>
            <w:tcW w:w="1728" w:type="dxa"/>
          </w:tcPr>
          <w:p w14:paraId="39090FE9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DA4078" w14:paraId="30B7FD9B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7D90EBA" w14:textId="77777777" w:rsidR="00DA4078" w:rsidRDefault="00000000">
            <w:r>
              <w:t>Giveaway-</w:t>
            </w:r>
            <w:r>
              <w:lastRenderedPageBreak/>
              <w:t>eligible list</w:t>
            </w:r>
          </w:p>
        </w:tc>
        <w:tc>
          <w:tcPr>
            <w:tcW w:w="1728" w:type="dxa"/>
          </w:tcPr>
          <w:p w14:paraId="1D16B749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Confirm which shift </w:t>
            </w:r>
            <w:r>
              <w:lastRenderedPageBreak/>
              <w:t>types can be given away vs swap-only.</w:t>
            </w:r>
          </w:p>
        </w:tc>
        <w:tc>
          <w:tcPr>
            <w:tcW w:w="1728" w:type="dxa"/>
          </w:tcPr>
          <w:p w14:paraId="0B822A76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Weekend call </w:t>
            </w:r>
            <w:r>
              <w:lastRenderedPageBreak/>
              <w:t>giveaway; others swap-only.</w:t>
            </w:r>
          </w:p>
        </w:tc>
        <w:tc>
          <w:tcPr>
            <w:tcW w:w="1728" w:type="dxa"/>
          </w:tcPr>
          <w:p w14:paraId="1BA3BA86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Matches your </w:t>
            </w:r>
            <w:r>
              <w:lastRenderedPageBreak/>
              <w:t>note; minimizes risk until rules clarified.</w:t>
            </w:r>
          </w:p>
        </w:tc>
        <w:tc>
          <w:tcPr>
            <w:tcW w:w="1728" w:type="dxa"/>
          </w:tcPr>
          <w:p w14:paraId="73376F5B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Medium</w:t>
            </w:r>
          </w:p>
        </w:tc>
      </w:tr>
      <w:tr w:rsidR="00DA4078" w14:paraId="210756D5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88ED6A" w14:textId="77777777" w:rsidR="00DA4078" w:rsidRDefault="00000000">
            <w:r>
              <w:t>MA1 named eligibility</w:t>
            </w:r>
          </w:p>
        </w:tc>
        <w:tc>
          <w:tcPr>
            <w:tcW w:w="1728" w:type="dxa"/>
          </w:tcPr>
          <w:p w14:paraId="2908C7A3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who can take MA1 (if not truly 'Any').</w:t>
            </w:r>
          </w:p>
        </w:tc>
        <w:tc>
          <w:tcPr>
            <w:tcW w:w="1728" w:type="dxa"/>
          </w:tcPr>
          <w:p w14:paraId="50DF80A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Treat as 'Any' until named list provided.</w:t>
            </w:r>
          </w:p>
        </w:tc>
        <w:tc>
          <w:tcPr>
            <w:tcW w:w="1728" w:type="dxa"/>
          </w:tcPr>
          <w:p w14:paraId="295812C3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Avoids blocking assignments; easy to tighten later.</w:t>
            </w:r>
          </w:p>
        </w:tc>
        <w:tc>
          <w:tcPr>
            <w:tcW w:w="1728" w:type="dxa"/>
          </w:tcPr>
          <w:p w14:paraId="32D4993C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DA4078" w14:paraId="59E9A737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9B0086" w14:textId="77777777" w:rsidR="00DA4078" w:rsidRDefault="00000000">
            <w:r>
              <w:t>Coiling coverage</w:t>
            </w:r>
          </w:p>
        </w:tc>
        <w:tc>
          <w:tcPr>
            <w:tcW w:w="1728" w:type="dxa"/>
          </w:tcPr>
          <w:p w14:paraId="226FD1AC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the INR person(s) and backup plan.</w:t>
            </w:r>
          </w:p>
        </w:tc>
        <w:tc>
          <w:tcPr>
            <w:tcW w:w="1728" w:type="dxa"/>
          </w:tcPr>
          <w:p w14:paraId="36CB87C8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 1 named radiologist; no backup.</w:t>
            </w:r>
          </w:p>
        </w:tc>
        <w:tc>
          <w:tcPr>
            <w:tcW w:w="1728" w:type="dxa"/>
          </w:tcPr>
          <w:p w14:paraId="3924C465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must warn on uncovered days; needs policy.</w:t>
            </w:r>
          </w:p>
        </w:tc>
        <w:tc>
          <w:tcPr>
            <w:tcW w:w="1728" w:type="dxa"/>
          </w:tcPr>
          <w:p w14:paraId="528F2E22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4078" w14:paraId="79B38318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C0D327" w14:textId="77777777" w:rsidR="00DA4078" w:rsidRDefault="00000000">
            <w:r>
              <w:t>PT mapping per FTE</w:t>
            </w:r>
          </w:p>
        </w:tc>
        <w:tc>
          <w:tcPr>
            <w:tcW w:w="1728" w:type="dxa"/>
          </w:tcPr>
          <w:p w14:paraId="477167C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Days/month for 60/70/80/90/100%.</w:t>
            </w:r>
          </w:p>
        </w:tc>
        <w:tc>
          <w:tcPr>
            <w:tcW w:w="1728" w:type="dxa"/>
          </w:tcPr>
          <w:p w14:paraId="64A6B9E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Table: 100%=0; 90%=2; 80%=4; 70%=6; 60%=8.</w:t>
            </w:r>
          </w:p>
        </w:tc>
        <w:tc>
          <w:tcPr>
            <w:tcW w:w="1728" w:type="dxa"/>
          </w:tcPr>
          <w:p w14:paraId="6B3765E7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Implements transcript heuristic (~1 day/week per 20%).</w:t>
            </w:r>
          </w:p>
        </w:tc>
        <w:tc>
          <w:tcPr>
            <w:tcW w:w="1728" w:type="dxa"/>
          </w:tcPr>
          <w:p w14:paraId="474D4096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4078" w14:paraId="31B2414D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B9304B" w14:textId="77777777" w:rsidR="00DA4078" w:rsidRDefault="00000000">
            <w:r>
              <w:t>PT weekday balance</w:t>
            </w:r>
          </w:p>
        </w:tc>
        <w:tc>
          <w:tcPr>
            <w:tcW w:w="1728" w:type="dxa"/>
          </w:tcPr>
          <w:p w14:paraId="397EA1C3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exact cap on Mon/Fri vs others.</w:t>
            </w:r>
          </w:p>
        </w:tc>
        <w:tc>
          <w:tcPr>
            <w:tcW w:w="1728" w:type="dxa"/>
          </w:tcPr>
          <w:p w14:paraId="4A107AB3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Mon/Fri ≤ others+1 per month.</w:t>
            </w:r>
          </w:p>
        </w:tc>
        <w:tc>
          <w:tcPr>
            <w:tcW w:w="1728" w:type="dxa"/>
          </w:tcPr>
          <w:p w14:paraId="753FFC17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Prevents 'every Friday off' clustering.</w:t>
            </w:r>
          </w:p>
        </w:tc>
        <w:tc>
          <w:tcPr>
            <w:tcW w:w="1728" w:type="dxa"/>
          </w:tcPr>
          <w:p w14:paraId="32B7011B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DA4078" w14:paraId="1D2AE7AE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E7FEE4F" w14:textId="77777777" w:rsidR="00DA4078" w:rsidRDefault="00000000">
            <w:r>
              <w:t>Equivalence sets</w:t>
            </w:r>
          </w:p>
        </w:tc>
        <w:tc>
          <w:tcPr>
            <w:tcW w:w="1728" w:type="dxa"/>
          </w:tcPr>
          <w:p w14:paraId="2CE5FD2E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shift types can swap across types.</w:t>
            </w:r>
          </w:p>
        </w:tc>
        <w:tc>
          <w:tcPr>
            <w:tcW w:w="1728" w:type="dxa"/>
          </w:tcPr>
          <w:p w14:paraId="0E2E9532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(same-type only) in MVP.</w:t>
            </w:r>
          </w:p>
        </w:tc>
        <w:tc>
          <w:tcPr>
            <w:tcW w:w="1728" w:type="dxa"/>
          </w:tcPr>
          <w:p w14:paraId="2C1E5D9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Safe until you specify equivalences.</w:t>
            </w:r>
          </w:p>
        </w:tc>
        <w:tc>
          <w:tcPr>
            <w:tcW w:w="1728" w:type="dxa"/>
          </w:tcPr>
          <w:p w14:paraId="23F8DC5F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DA4078" w14:paraId="3ED62C0C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06B669" w14:textId="77777777" w:rsidR="00DA4078" w:rsidRDefault="00000000">
            <w:r>
              <w:t>Rest/sequence caps</w:t>
            </w:r>
          </w:p>
        </w:tc>
        <w:tc>
          <w:tcPr>
            <w:tcW w:w="1728" w:type="dxa"/>
          </w:tcPr>
          <w:p w14:paraId="26909677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consecutive nights; rest before day; weekend call caps.</w:t>
            </w:r>
          </w:p>
        </w:tc>
        <w:tc>
          <w:tcPr>
            <w:tcW w:w="1728" w:type="dxa"/>
          </w:tcPr>
          <w:p w14:paraId="13E90F2D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hard caps; heuristic avoids stacks.</w:t>
            </w:r>
          </w:p>
        </w:tc>
        <w:tc>
          <w:tcPr>
            <w:tcW w:w="1728" w:type="dxa"/>
          </w:tcPr>
          <w:p w14:paraId="6EF7F0CF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We’ll add constraints once numbers are known.</w:t>
            </w:r>
          </w:p>
        </w:tc>
        <w:tc>
          <w:tcPr>
            <w:tcW w:w="1728" w:type="dxa"/>
          </w:tcPr>
          <w:p w14:paraId="38DE2FA2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DA4078" w14:paraId="357134A6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64AC2A" w14:textId="77777777" w:rsidR="00DA4078" w:rsidRDefault="00000000">
            <w:r>
              <w:t>Holidays</w:t>
            </w:r>
          </w:p>
        </w:tc>
        <w:tc>
          <w:tcPr>
            <w:tcW w:w="1728" w:type="dxa"/>
          </w:tcPr>
          <w:p w14:paraId="662D9EFF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Holiday dates + coverage/value rules.</w:t>
            </w:r>
          </w:p>
        </w:tc>
        <w:tc>
          <w:tcPr>
            <w:tcW w:w="1728" w:type="dxa"/>
          </w:tcPr>
          <w:p w14:paraId="7F39915F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Ontario stats; no premium; normal coverage.</w:t>
            </w:r>
          </w:p>
        </w:tc>
        <w:tc>
          <w:tcPr>
            <w:tcW w:w="1728" w:type="dxa"/>
          </w:tcPr>
          <w:p w14:paraId="5E8AE990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Safe baseline; easy to update.</w:t>
            </w:r>
          </w:p>
        </w:tc>
        <w:tc>
          <w:tcPr>
            <w:tcW w:w="1728" w:type="dxa"/>
          </w:tcPr>
          <w:p w14:paraId="122F237D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DA4078" w14:paraId="1C8F09D8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FD8DA9" w14:textId="77777777" w:rsidR="00DA4078" w:rsidRDefault="00000000">
            <w:r>
              <w:t>Coverage exceptions</w:t>
            </w:r>
          </w:p>
        </w:tc>
        <w:tc>
          <w:tcPr>
            <w:tcW w:w="1728" w:type="dxa"/>
          </w:tcPr>
          <w:p w14:paraId="64305F90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shifts allowed to be unfilled on specific dates.</w:t>
            </w:r>
          </w:p>
        </w:tc>
        <w:tc>
          <w:tcPr>
            <w:tcW w:w="1728" w:type="dxa"/>
          </w:tcPr>
          <w:p w14:paraId="2ECF08FB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allowed.</w:t>
            </w:r>
          </w:p>
        </w:tc>
        <w:tc>
          <w:tcPr>
            <w:tcW w:w="1728" w:type="dxa"/>
          </w:tcPr>
          <w:p w14:paraId="57984DB7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Ensures full coverage; admin can override if needed.</w:t>
            </w:r>
          </w:p>
        </w:tc>
        <w:tc>
          <w:tcPr>
            <w:tcW w:w="1728" w:type="dxa"/>
          </w:tcPr>
          <w:p w14:paraId="08EA38BB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DA4078" w14:paraId="5C4E3BE6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7967E1" w14:textId="77777777" w:rsidR="00DA4078" w:rsidRDefault="00000000">
            <w:r>
              <w:t>Fellows</w:t>
            </w:r>
          </w:p>
        </w:tc>
        <w:tc>
          <w:tcPr>
            <w:tcW w:w="1728" w:type="dxa"/>
          </w:tcPr>
          <w:p w14:paraId="6A92F65B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Names, eligibility, vacation/PT rules.</w:t>
            </w:r>
          </w:p>
        </w:tc>
        <w:tc>
          <w:tcPr>
            <w:tcW w:w="1728" w:type="dxa"/>
          </w:tcPr>
          <w:p w14:paraId="2301F62C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fellows in first run.</w:t>
            </w:r>
          </w:p>
        </w:tc>
        <w:tc>
          <w:tcPr>
            <w:tcW w:w="1728" w:type="dxa"/>
          </w:tcPr>
          <w:p w14:paraId="1D4DCC28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when provided.</w:t>
            </w:r>
          </w:p>
        </w:tc>
        <w:tc>
          <w:tcPr>
            <w:tcW w:w="1728" w:type="dxa"/>
          </w:tcPr>
          <w:p w14:paraId="4C9DC9A9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DA4078" w14:paraId="26E78408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5CC8C9" w14:textId="77777777" w:rsidR="00DA4078" w:rsidRDefault="00000000">
            <w:r>
              <w:t>Calendar naming</w:t>
            </w:r>
          </w:p>
        </w:tc>
        <w:tc>
          <w:tcPr>
            <w:tcW w:w="1728" w:type="dxa"/>
          </w:tcPr>
          <w:p w14:paraId="428FA5E1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Exact event title/desc/location style.</w:t>
            </w:r>
          </w:p>
        </w:tc>
        <w:tc>
          <w:tcPr>
            <w:tcW w:w="1728" w:type="dxa"/>
          </w:tcPr>
          <w:p w14:paraId="1BDB80EE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'&lt;Shift Code&gt; — &lt;Site/Notes&gt;'</w:t>
            </w:r>
          </w:p>
        </w:tc>
        <w:tc>
          <w:tcPr>
            <w:tcW w:w="1728" w:type="dxa"/>
          </w:tcPr>
          <w:p w14:paraId="4EEDFC48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Readable defaults; consistent.</w:t>
            </w:r>
          </w:p>
        </w:tc>
        <w:tc>
          <w:tcPr>
            <w:tcW w:w="1728" w:type="dxa"/>
          </w:tcPr>
          <w:p w14:paraId="1AF43D7C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DA4078" w14:paraId="7696AE51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C0F369" w14:textId="77777777" w:rsidR="00DA4078" w:rsidRDefault="00000000">
            <w:r>
              <w:t>Billing mode</w:t>
            </w:r>
          </w:p>
        </w:tc>
        <w:tc>
          <w:tcPr>
            <w:tcW w:w="1728" w:type="dxa"/>
          </w:tcPr>
          <w:p w14:paraId="7746C813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Per-group vs per-user.</w:t>
            </w:r>
          </w:p>
        </w:tc>
        <w:tc>
          <w:tcPr>
            <w:tcW w:w="1728" w:type="dxa"/>
          </w:tcPr>
          <w:p w14:paraId="7176854C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Per-group.</w:t>
            </w:r>
          </w:p>
        </w:tc>
        <w:tc>
          <w:tcPr>
            <w:tcW w:w="1728" w:type="dxa"/>
          </w:tcPr>
          <w:p w14:paraId="6AE4B350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Fastest to deploy and invoice.</w:t>
            </w:r>
          </w:p>
        </w:tc>
        <w:tc>
          <w:tcPr>
            <w:tcW w:w="1728" w:type="dxa"/>
          </w:tcPr>
          <w:p w14:paraId="62BFE3E5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DA4078" w14:paraId="0BA2745C" w14:textId="77777777" w:rsidTr="00DA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DAA495F" w14:textId="77777777" w:rsidR="00DA4078" w:rsidRDefault="00000000">
            <w:r>
              <w:t>Initials &amp; flags</w:t>
            </w:r>
          </w:p>
        </w:tc>
        <w:tc>
          <w:tcPr>
            <w:tcW w:w="1728" w:type="dxa"/>
          </w:tcPr>
          <w:p w14:paraId="58CD8339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Initials map; flags meanings ('*', '+late', 'rds').</w:t>
            </w:r>
          </w:p>
        </w:tc>
        <w:tc>
          <w:tcPr>
            <w:tcW w:w="1728" w:type="dxa"/>
          </w:tcPr>
          <w:p w14:paraId="5F300702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 flags as notes only.</w:t>
            </w:r>
          </w:p>
        </w:tc>
        <w:tc>
          <w:tcPr>
            <w:tcW w:w="1728" w:type="dxa"/>
          </w:tcPr>
          <w:p w14:paraId="5089C7BE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Avoids logic errors until defined.</w:t>
            </w:r>
          </w:p>
        </w:tc>
        <w:tc>
          <w:tcPr>
            <w:tcW w:w="1728" w:type="dxa"/>
          </w:tcPr>
          <w:p w14:paraId="50C0B311" w14:textId="77777777" w:rsidR="00DA40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DA4078" w14:paraId="3B94CCFA" w14:textId="77777777" w:rsidTr="00DA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56B773" w14:textId="77777777" w:rsidR="00DA4078" w:rsidRDefault="00000000">
            <w:r>
              <w:t>Swap approval thresholds</w:t>
            </w:r>
          </w:p>
        </w:tc>
        <w:tc>
          <w:tcPr>
            <w:tcW w:w="1728" w:type="dxa"/>
          </w:tcPr>
          <w:p w14:paraId="03C8A24E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when chief must approve.</w:t>
            </w:r>
          </w:p>
        </w:tc>
        <w:tc>
          <w:tcPr>
            <w:tcW w:w="1728" w:type="dxa"/>
          </w:tcPr>
          <w:p w14:paraId="430730A0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soft-rule violation.</w:t>
            </w:r>
          </w:p>
        </w:tc>
        <w:tc>
          <w:tcPr>
            <w:tcW w:w="1728" w:type="dxa"/>
          </w:tcPr>
          <w:p w14:paraId="05E13D00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Keeps governance strong until tuned.</w:t>
            </w:r>
          </w:p>
        </w:tc>
        <w:tc>
          <w:tcPr>
            <w:tcW w:w="1728" w:type="dxa"/>
          </w:tcPr>
          <w:p w14:paraId="2CEDD86E" w14:textId="77777777" w:rsidR="00DA40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</w:tbl>
    <w:p w14:paraId="56886491" w14:textId="77777777" w:rsidR="007E64DE" w:rsidRDefault="007E64DE"/>
    <w:sectPr w:rsidR="007E6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338290">
    <w:abstractNumId w:val="8"/>
  </w:num>
  <w:num w:numId="2" w16cid:durableId="2111077320">
    <w:abstractNumId w:val="6"/>
  </w:num>
  <w:num w:numId="3" w16cid:durableId="1234966643">
    <w:abstractNumId w:val="5"/>
  </w:num>
  <w:num w:numId="4" w16cid:durableId="1109159953">
    <w:abstractNumId w:val="4"/>
  </w:num>
  <w:num w:numId="5" w16cid:durableId="1953197020">
    <w:abstractNumId w:val="7"/>
  </w:num>
  <w:num w:numId="6" w16cid:durableId="634483860">
    <w:abstractNumId w:val="3"/>
  </w:num>
  <w:num w:numId="7" w16cid:durableId="2026326005">
    <w:abstractNumId w:val="2"/>
  </w:num>
  <w:num w:numId="8" w16cid:durableId="852063092">
    <w:abstractNumId w:val="1"/>
  </w:num>
  <w:num w:numId="9" w16cid:durableId="104348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C51"/>
    <w:rsid w:val="0015074B"/>
    <w:rsid w:val="0029639D"/>
    <w:rsid w:val="00326F90"/>
    <w:rsid w:val="007E64DE"/>
    <w:rsid w:val="009C2886"/>
    <w:rsid w:val="00AA1D8D"/>
    <w:rsid w:val="00B47730"/>
    <w:rsid w:val="00CB0664"/>
    <w:rsid w:val="00DA40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227D2"/>
  <w14:defaultImageDpi w14:val="300"/>
  <w15:docId w15:val="{98F1567D-380F-E641-AA3D-D33F4D10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2733</Words>
  <Characters>15581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Geramy</cp:lastModifiedBy>
  <cp:revision>2</cp:revision>
  <dcterms:created xsi:type="dcterms:W3CDTF">2013-12-23T23:15:00Z</dcterms:created>
  <dcterms:modified xsi:type="dcterms:W3CDTF">2025-08-13T19:41:00Z</dcterms:modified>
  <cp:category/>
</cp:coreProperties>
</file>